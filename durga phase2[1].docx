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0665" w14:textId="1128E051" w:rsidR="00427D56" w:rsidRDefault="00FD16CE">
      <w:pPr>
        <w:autoSpaceDE w:val="0"/>
        <w:autoSpaceDN w:val="0"/>
        <w:spacing w:after="628" w:line="220" w:lineRule="exact"/>
      </w:pPr>
      <w:r>
        <w:rPr>
          <w:noProof/>
        </w:rPr>
        <w:drawing>
          <wp:anchor distT="0" distB="0" distL="0" distR="0" simplePos="0" relativeHeight="251658240" behindDoc="1" locked="0" layoutInCell="1" allowOverlap="1" wp14:anchorId="582D5226" wp14:editId="3EB7395A">
            <wp:simplePos x="0" y="0"/>
            <wp:positionH relativeFrom="page">
              <wp:posOffset>0</wp:posOffset>
            </wp:positionH>
            <wp:positionV relativeFrom="page">
              <wp:posOffset>22860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7772400" cy="10058400"/>
                    </a:xfrm>
                    <a:prstGeom prst="rect">
                      <a:avLst/>
                    </a:prstGeom>
                  </pic:spPr>
                </pic:pic>
              </a:graphicData>
            </a:graphic>
          </wp:anchor>
        </w:drawing>
      </w:r>
      <w:r>
        <w:rPr>
          <w:noProof/>
        </w:rPr>
        <w:drawing>
          <wp:anchor distT="0" distB="0" distL="0" distR="0" simplePos="0" relativeHeight="251658241" behindDoc="0" locked="0" layoutInCell="1" allowOverlap="1" wp14:anchorId="11C5BF8E" wp14:editId="6A526361">
            <wp:simplePos x="0" y="0"/>
            <wp:positionH relativeFrom="page">
              <wp:posOffset>952500</wp:posOffset>
            </wp:positionH>
            <wp:positionV relativeFrom="page">
              <wp:posOffset>4686300</wp:posOffset>
            </wp:positionV>
            <wp:extent cx="58674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867400" cy="12700"/>
                    </a:xfrm>
                    <a:prstGeom prst="rect">
                      <a:avLst/>
                    </a:prstGeom>
                  </pic:spPr>
                </pic:pic>
              </a:graphicData>
            </a:graphic>
          </wp:anchor>
        </w:drawing>
      </w:r>
    </w:p>
    <w:p w14:paraId="1EDEFC9A" w14:textId="1B7E6A86" w:rsidR="00427D56" w:rsidRDefault="00FD16CE">
      <w:pPr>
        <w:autoSpaceDE w:val="0"/>
        <w:autoSpaceDN w:val="0"/>
        <w:spacing w:after="0" w:line="646" w:lineRule="exact"/>
        <w:ind w:right="288" w:firstLine="2396"/>
      </w:pPr>
      <w:r>
        <w:rPr>
          <w:rFonts w:ascii="Times New Roman" w:eastAsia="Times New Roman" w:hAnsi="Times New Roman"/>
          <w:b/>
          <w:color w:val="980000"/>
          <w:spacing w:val="-10"/>
          <w:sz w:val="36"/>
        </w:rPr>
        <w:t xml:space="preserve">Phase-2 Submission Template </w:t>
      </w:r>
      <w:r>
        <w:br/>
      </w:r>
      <w:r>
        <w:rPr>
          <w:rFonts w:ascii="Times New Roman" w:eastAsia="Times New Roman" w:hAnsi="Times New Roman"/>
          <w:b/>
          <w:color w:val="000000"/>
          <w:spacing w:val="-10"/>
          <w:sz w:val="36"/>
        </w:rPr>
        <w:t>Student Name:</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 xml:space="preserve"> </w:t>
      </w:r>
      <w:r w:rsidR="00981C9E">
        <w:rPr>
          <w:rFonts w:ascii="Times New Roman" w:eastAsia="Times New Roman" w:hAnsi="Times New Roman"/>
          <w:color w:val="000000"/>
          <w:spacing w:val="-10"/>
          <w:sz w:val="36"/>
        </w:rPr>
        <w:t>DURGALAKSHMI.S</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Register Number:</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5106231040</w:t>
      </w:r>
      <w:r w:rsidR="00981C9E">
        <w:rPr>
          <w:rFonts w:ascii="Times New Roman" w:eastAsia="Times New Roman" w:hAnsi="Times New Roman"/>
          <w:color w:val="000000"/>
          <w:spacing w:val="-10"/>
          <w:sz w:val="36"/>
        </w:rPr>
        <w:t>20</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Institution:</w:t>
      </w:r>
      <w:r w:rsidR="00590E61">
        <w:rPr>
          <w:rFonts w:ascii="Times New Roman" w:eastAsia="Times New Roman" w:hAnsi="Times New Roman"/>
          <w:b/>
          <w:color w:val="000000"/>
          <w:spacing w:val="-10"/>
          <w:sz w:val="36"/>
        </w:rPr>
        <w:t xml:space="preserve"> [</w:t>
      </w:r>
      <w:r w:rsidR="00590E61">
        <w:rPr>
          <w:rFonts w:ascii="Times New Roman" w:eastAsia="Times New Roman" w:hAnsi="Times New Roman"/>
          <w:color w:val="000000"/>
          <w:spacing w:val="-10"/>
          <w:sz w:val="36"/>
        </w:rPr>
        <w:t xml:space="preserve">C.ABDUL HAKEEM COLLEGE OF ENGINEERING AND TECHNOLOGY </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Department:</w:t>
      </w:r>
      <w:r>
        <w:rPr>
          <w:rFonts w:ascii="Times New Roman" w:eastAsia="Times New Roman" w:hAnsi="Times New Roman"/>
          <w:color w:val="000000"/>
          <w:spacing w:val="-10"/>
          <w:sz w:val="36"/>
        </w:rPr>
        <w:t xml:space="preserve"> [</w:t>
      </w:r>
      <w:r w:rsidR="00590E61">
        <w:rPr>
          <w:rFonts w:ascii="Times New Roman" w:eastAsia="Times New Roman" w:hAnsi="Times New Roman"/>
          <w:color w:val="000000"/>
          <w:spacing w:val="-10"/>
          <w:sz w:val="36"/>
        </w:rPr>
        <w:t>COMPUTER SCIENCE OF ENGINEERING</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Date of Submission:</w:t>
      </w:r>
      <w:r>
        <w:rPr>
          <w:rFonts w:ascii="Times New Roman" w:eastAsia="Times New Roman" w:hAnsi="Times New Roman"/>
          <w:color w:val="000000"/>
          <w:spacing w:val="-10"/>
          <w:sz w:val="36"/>
        </w:rPr>
        <w:t xml:space="preserve"> [</w:t>
      </w:r>
      <w:r w:rsidR="002602F0">
        <w:rPr>
          <w:rFonts w:ascii="Times New Roman" w:eastAsia="Times New Roman" w:hAnsi="Times New Roman"/>
          <w:color w:val="000000"/>
          <w:spacing w:val="-10"/>
          <w:sz w:val="36"/>
        </w:rPr>
        <w:t>08/05/2025</w:t>
      </w:r>
      <w:r>
        <w:rPr>
          <w:rFonts w:ascii="Times New Roman" w:eastAsia="Times New Roman" w:hAnsi="Times New Roman"/>
          <w:color w:val="000000"/>
          <w:spacing w:val="-10"/>
          <w:sz w:val="36"/>
        </w:rPr>
        <w:t xml:space="preserve">] </w:t>
      </w:r>
      <w:r>
        <w:br/>
      </w:r>
      <w:r>
        <w:rPr>
          <w:rFonts w:ascii="Times New Roman" w:eastAsia="Times New Roman" w:hAnsi="Times New Roman"/>
          <w:b/>
          <w:color w:val="000000"/>
          <w:spacing w:val="-10"/>
          <w:sz w:val="36"/>
        </w:rPr>
        <w:t>GithubRepositorLink:</w:t>
      </w:r>
      <w:r>
        <w:rPr>
          <w:rFonts w:ascii="Times New Roman" w:eastAsia="Times New Roman" w:hAnsi="Times New Roman"/>
          <w:color w:val="000000"/>
          <w:spacing w:val="-10"/>
          <w:sz w:val="36"/>
        </w:rPr>
        <w:t>[</w:t>
      </w:r>
      <w:r w:rsidR="00C15827" w:rsidRPr="00C15827">
        <w:rPr>
          <w:sz w:val="32"/>
          <w:szCs w:val="32"/>
        </w:rPr>
        <w:t>https://github.com/akshaya1209992/fake-news-detection.git</w:t>
      </w:r>
      <w:r>
        <w:rPr>
          <w:rFonts w:ascii="Times New Roman" w:eastAsia="Times New Roman" w:hAnsi="Times New Roman"/>
          <w:color w:val="000000"/>
          <w:spacing w:val="-10"/>
          <w:sz w:val="36"/>
        </w:rPr>
        <w:t xml:space="preserve">] </w:t>
      </w:r>
    </w:p>
    <w:p w14:paraId="0A273A5A" w14:textId="77777777" w:rsidR="00A952BA" w:rsidRDefault="00FD16CE" w:rsidP="009E6AB5">
      <w:pPr>
        <w:pStyle w:val="ListParagraph"/>
        <w:numPr>
          <w:ilvl w:val="0"/>
          <w:numId w:val="7"/>
        </w:numPr>
        <w:autoSpaceDE w:val="0"/>
        <w:autoSpaceDN w:val="0"/>
        <w:spacing w:before="966" w:after="0" w:line="332" w:lineRule="exact"/>
        <w:rPr>
          <w:rFonts w:ascii="Times New Roman" w:eastAsia="Times New Roman" w:hAnsi="Times New Roman"/>
          <w:b/>
          <w:color w:val="980000"/>
          <w:spacing w:val="-10"/>
          <w:sz w:val="30"/>
        </w:rPr>
      </w:pPr>
      <w:r w:rsidRPr="002B742B">
        <w:rPr>
          <w:rFonts w:ascii="Times New Roman" w:eastAsia="Times New Roman" w:hAnsi="Times New Roman"/>
          <w:b/>
          <w:color w:val="980000"/>
          <w:spacing w:val="-10"/>
          <w:sz w:val="30"/>
        </w:rPr>
        <w:t xml:space="preserve">Problem Statement </w:t>
      </w:r>
    </w:p>
    <w:p w14:paraId="0E7D1F52" w14:textId="77777777" w:rsidR="00A952BA" w:rsidRDefault="00A952BA" w:rsidP="00590E61">
      <w:pPr>
        <w:pStyle w:val="ListParagraph"/>
        <w:autoSpaceDE w:val="0"/>
        <w:autoSpaceDN w:val="0"/>
        <w:spacing w:before="966" w:after="0" w:line="332" w:lineRule="exact"/>
        <w:rPr>
          <w:rFonts w:ascii="Times New Roman" w:eastAsia="Times New Roman" w:hAnsi="Times New Roman"/>
          <w:b/>
          <w:color w:val="980000"/>
          <w:spacing w:val="-10"/>
          <w:sz w:val="30"/>
        </w:rPr>
      </w:pPr>
    </w:p>
    <w:p w14:paraId="4FAA8F44" w14:textId="23B5A27C" w:rsidR="002B742B" w:rsidRPr="00A952BA" w:rsidRDefault="002B742B" w:rsidP="00590E61">
      <w:pPr>
        <w:pStyle w:val="ListParagraph"/>
        <w:autoSpaceDE w:val="0"/>
        <w:autoSpaceDN w:val="0"/>
        <w:spacing w:before="966" w:after="0" w:line="332" w:lineRule="exact"/>
        <w:rPr>
          <w:rFonts w:ascii="Times New Roman" w:eastAsia="Times New Roman" w:hAnsi="Times New Roman"/>
          <w:b/>
          <w:color w:val="980000"/>
          <w:spacing w:val="-10"/>
          <w:sz w:val="30"/>
        </w:rPr>
      </w:pPr>
      <w:r w:rsidRPr="00A952BA">
        <w:rPr>
          <w:b/>
          <w:bCs/>
          <w:color w:val="000000" w:themeColor="text1"/>
          <w:sz w:val="24"/>
          <w:szCs w:val="24"/>
        </w:rPr>
        <w:t>This project tackles the spread of fake news online</w:t>
      </w:r>
      <w:r w:rsidRPr="00A952BA">
        <w:rPr>
          <w:b/>
          <w:bCs/>
          <w:color w:val="000000" w:themeColor="text1"/>
          <w:sz w:val="24"/>
          <w:szCs w:val="24"/>
          <w:vertAlign w:val="superscript"/>
        </w:rPr>
        <w:t xml:space="preserve"> </w:t>
      </w:r>
      <w:r w:rsidRPr="00A952BA">
        <w:rPr>
          <w:b/>
          <w:bCs/>
          <w:color w:val="000000" w:themeColor="text1"/>
          <w:sz w:val="24"/>
          <w:szCs w:val="24"/>
        </w:rPr>
        <w:t>building upon Phase-1's goal to aid users in discerning truth.</w:t>
      </w:r>
      <w:r w:rsidRPr="00A952BA">
        <w:rPr>
          <w:b/>
          <w:bCs/>
          <w:color w:val="000000" w:themeColor="text1"/>
          <w:sz w:val="24"/>
          <w:szCs w:val="24"/>
          <w:vertAlign w:val="superscript"/>
        </w:rPr>
        <w:t xml:space="preserve"> </w:t>
      </w:r>
      <w:r w:rsidRPr="00A952BA">
        <w:rPr>
          <w:b/>
          <w:bCs/>
          <w:color w:val="000000" w:themeColor="text1"/>
          <w:sz w:val="24"/>
          <w:szCs w:val="24"/>
        </w:rPr>
        <w:t xml:space="preserve"> It refines the approach by focusing on automated URL analysis and advanced NLP</w:t>
      </w:r>
      <w:r w:rsidRPr="00A952BA">
        <w:rPr>
          <w:b/>
          <w:bCs/>
          <w:color w:val="000000" w:themeColor="text1"/>
          <w:sz w:val="24"/>
          <w:szCs w:val="24"/>
          <w:vertAlign w:val="superscript"/>
        </w:rPr>
        <w:t xml:space="preserve"> .</w:t>
      </w:r>
      <w:r w:rsidRPr="00A952BA">
        <w:rPr>
          <w:b/>
          <w:bCs/>
          <w:color w:val="000000" w:themeColor="text1"/>
          <w:sz w:val="24"/>
          <w:szCs w:val="24"/>
        </w:rPr>
        <w:t xml:space="preserve"> The core task is binary classification: labeling articles as reliable or unreliable</w:t>
      </w:r>
      <w:r w:rsidRPr="00A952BA">
        <w:rPr>
          <w:b/>
          <w:bCs/>
          <w:color w:val="000000" w:themeColor="text1"/>
          <w:sz w:val="24"/>
          <w:szCs w:val="24"/>
          <w:vertAlign w:val="superscript"/>
        </w:rPr>
        <w:t xml:space="preserve"> </w:t>
      </w:r>
      <w:r w:rsidRPr="00A952BA">
        <w:rPr>
          <w:b/>
          <w:bCs/>
          <w:color w:val="000000" w:themeColor="text1"/>
          <w:sz w:val="24"/>
          <w:szCs w:val="24"/>
        </w:rPr>
        <w:t>. Solving this empowers critical evaluation, combats misinformation, and fosters a more informed society</w:t>
      </w:r>
      <w:r w:rsidRPr="00A952BA">
        <w:rPr>
          <w:b/>
          <w:bCs/>
          <w:color w:val="000000" w:themeColor="text1"/>
          <w:sz w:val="24"/>
          <w:szCs w:val="24"/>
          <w:vertAlign w:val="superscript"/>
        </w:rPr>
        <w:t xml:space="preserve"> </w:t>
      </w:r>
      <w:r w:rsidRPr="00A952BA">
        <w:rPr>
          <w:b/>
          <w:bCs/>
          <w:color w:val="000000" w:themeColor="text1"/>
          <w:sz w:val="24"/>
          <w:szCs w:val="24"/>
        </w:rPr>
        <w:t>. Ultimately, it aims to contribute to tools that automatically detect misleading content</w:t>
      </w:r>
      <w:r w:rsidRPr="00A952BA">
        <w:rPr>
          <w:b/>
          <w:bCs/>
          <w:color w:val="000000" w:themeColor="text1"/>
          <w:sz w:val="24"/>
          <w:szCs w:val="24"/>
          <w:vertAlign w:val="superscript"/>
        </w:rPr>
        <w:t xml:space="preserve"> 6</w:t>
      </w:r>
    </w:p>
    <w:p w14:paraId="66DE39A7" w14:textId="77777777" w:rsidR="00427D56" w:rsidRPr="002214A0" w:rsidRDefault="00FD16CE" w:rsidP="00590E61">
      <w:pPr>
        <w:autoSpaceDE w:val="0"/>
        <w:autoSpaceDN w:val="0"/>
        <w:spacing w:before="712" w:after="0" w:line="332" w:lineRule="exact"/>
        <w:rPr>
          <w:color w:val="C00000"/>
        </w:rPr>
      </w:pPr>
      <w:r w:rsidRPr="002214A0">
        <w:rPr>
          <w:rFonts w:ascii="Times New Roman" w:eastAsia="Times New Roman" w:hAnsi="Times New Roman"/>
          <w:b/>
          <w:color w:val="C00000"/>
          <w:spacing w:val="-10"/>
          <w:sz w:val="30"/>
        </w:rPr>
        <w:t>2. Project Objectives</w:t>
      </w:r>
    </w:p>
    <w:p w14:paraId="713257AD" w14:textId="77777777" w:rsidR="00427D56" w:rsidRDefault="00427D56" w:rsidP="00590E61">
      <w:pPr>
        <w:rPr>
          <w:rFonts w:ascii="Times New Roman" w:eastAsia="Times New Roman" w:hAnsi="Times New Roman"/>
          <w:i/>
          <w:color w:val="000000"/>
          <w:spacing w:val="-10"/>
          <w:sz w:val="28"/>
        </w:rPr>
      </w:pPr>
    </w:p>
    <w:p w14:paraId="7ECF9961" w14:textId="013F5084"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Develop a robust backend API using Flask to receive news article URLs and serve predictions.</w:t>
      </w:r>
    </w:p>
    <w:p w14:paraId="7D3C09E8" w14:textId="448ADC19"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Implement advanced NLP techniques (spaCy, Transformers) for feature extraction beyond basic analysis (e.g., part-of-speech tagging, named entity recognition, semantic embeddings).</w:t>
      </w:r>
    </w:p>
    <w:p w14:paraId="03550A3D" w14:textId="63D0075C" w:rsidR="00AD6627" w:rsidRPr="00A952BA" w:rsidRDefault="00317860" w:rsidP="009E6AB5">
      <w:pPr>
        <w:pStyle w:val="ListParagraph"/>
        <w:numPr>
          <w:ilvl w:val="0"/>
          <w:numId w:val="20"/>
        </w:numPr>
        <w:rPr>
          <w:b/>
          <w:bCs/>
          <w:color w:val="000000" w:themeColor="text1"/>
          <w:lang w:val="en-IN"/>
        </w:rPr>
      </w:pPr>
      <w:r w:rsidRPr="00590E61">
        <w:rPr>
          <w:noProof/>
        </w:rPr>
        <w:drawing>
          <wp:anchor distT="0" distB="0" distL="0" distR="0" simplePos="0" relativeHeight="251658243" behindDoc="1" locked="0" layoutInCell="1" allowOverlap="1" wp14:anchorId="749FD04E" wp14:editId="6A26DCAB">
            <wp:simplePos x="0" y="0"/>
            <wp:positionH relativeFrom="page">
              <wp:posOffset>0</wp:posOffset>
            </wp:positionH>
            <wp:positionV relativeFrom="page">
              <wp:posOffset>40934640</wp:posOffset>
            </wp:positionV>
            <wp:extent cx="777240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00AD6627" w:rsidRPr="00A952BA">
        <w:rPr>
          <w:b/>
          <w:bCs/>
          <w:color w:val="000000" w:themeColor="text1"/>
          <w:lang w:val="en-IN"/>
        </w:rPr>
        <w:t>Integrate and train a high-performing classification model (scikit-learn, Transformers) to categorize articles as "reliable" or "unreliable/fake".</w:t>
      </w:r>
    </w:p>
    <w:p w14:paraId="70766A7F" w14:textId="372E0332"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lastRenderedPageBreak/>
        <w:t>Achieve a target model performance with high accuracy and precision/recall, demonstrating real-world applicability.</w:t>
      </w:r>
    </w:p>
    <w:p w14:paraId="09E08E04" w14:textId="5029116D"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Maintain a degree of interpretability in the model to understand the linguistic features driving predictions (e.g., feature importance analysis).</w:t>
      </w:r>
    </w:p>
    <w:p w14:paraId="24C91F27" w14:textId="3EB18FC3" w:rsidR="00AD6627" w:rsidRPr="00A952BA" w:rsidRDefault="00AD6627" w:rsidP="009E6AB5">
      <w:pPr>
        <w:pStyle w:val="ListParagraph"/>
        <w:numPr>
          <w:ilvl w:val="0"/>
          <w:numId w:val="20"/>
        </w:numPr>
        <w:rPr>
          <w:b/>
          <w:bCs/>
          <w:color w:val="000000" w:themeColor="text1"/>
          <w:lang w:val="en-IN"/>
        </w:rPr>
      </w:pPr>
      <w:r w:rsidRPr="00A952BA">
        <w:rPr>
          <w:b/>
          <w:bCs/>
          <w:color w:val="000000" w:themeColor="text1"/>
          <w:lang w:val="en-IN"/>
        </w:rPr>
        <w:t>Evolve from Phase 1 by incorporating sophisticated NLP and focusing on a robust backend for practical implementation.</w:t>
      </w:r>
    </w:p>
    <w:p w14:paraId="52BCF1DC" w14:textId="77777777" w:rsidR="00AD6627" w:rsidRPr="002214A0" w:rsidRDefault="00AD6627" w:rsidP="00590E61">
      <w:pPr>
        <w:autoSpaceDE w:val="0"/>
        <w:autoSpaceDN w:val="0"/>
        <w:spacing w:before="950" w:after="0" w:line="334" w:lineRule="exact"/>
        <w:rPr>
          <w:color w:val="C00000"/>
        </w:rPr>
      </w:pPr>
      <w:r w:rsidRPr="002214A0">
        <w:rPr>
          <w:rFonts w:ascii="Times New Roman" w:eastAsia="Times New Roman" w:hAnsi="Times New Roman"/>
          <w:b/>
          <w:color w:val="C00000"/>
          <w:spacing w:val="-10"/>
          <w:sz w:val="30"/>
        </w:rPr>
        <w:t xml:space="preserve">3. Flowchart of the Project Workflow </w:t>
      </w:r>
    </w:p>
    <w:p w14:paraId="67A41E60" w14:textId="77777777" w:rsidR="00AD6627" w:rsidRDefault="00AD6627" w:rsidP="00590E61"/>
    <w:p w14:paraId="6D989661" w14:textId="4209096B" w:rsidR="00A952BA" w:rsidRPr="00AF4544" w:rsidRDefault="00AD6627" w:rsidP="009E6AB5">
      <w:pPr>
        <w:pStyle w:val="Heading1"/>
        <w:numPr>
          <w:ilvl w:val="0"/>
          <w:numId w:val="29"/>
        </w:numPr>
      </w:pPr>
      <w:r w:rsidRPr="00AF4544">
        <w:t>User Input:</w:t>
      </w:r>
    </w:p>
    <w:p w14:paraId="38036C5B" w14:textId="77777777" w:rsidR="00033C0E" w:rsidRDefault="003B6938"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00800FD7">
        <w:rPr>
          <w:b/>
          <w:bCs/>
          <w:color w:val="000000" w:themeColor="text1"/>
          <w:lang w:val="en-IN"/>
        </w:rPr>
        <w:t xml:space="preserve">     </w:t>
      </w:r>
      <w:r w:rsidR="00AD6627" w:rsidRPr="00AD6627">
        <w:rPr>
          <w:b/>
          <w:bCs/>
          <w:color w:val="000000" w:themeColor="text1"/>
          <w:lang w:val="en-IN"/>
        </w:rPr>
        <w:t>The user enters the URL of a news article they want to analyze into the</w:t>
      </w:r>
    </w:p>
    <w:p w14:paraId="0A1D0728" w14:textId="5B6ECEC0" w:rsidR="00AD6627" w:rsidRPr="00AD6627" w:rsidRDefault="00033C0E" w:rsidP="00155BD0">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w:t>
      </w:r>
      <w:r w:rsidRPr="00AD6627">
        <w:rPr>
          <w:b/>
          <w:bCs/>
          <w:color w:val="000000" w:themeColor="text1"/>
          <w:lang w:val="en-IN"/>
        </w:rPr>
        <w:t>W</w:t>
      </w:r>
      <w:r w:rsidR="00AD6627" w:rsidRPr="00AD6627">
        <w:rPr>
          <w:b/>
          <w:bCs/>
          <w:color w:val="000000" w:themeColor="text1"/>
          <w:lang w:val="en-IN"/>
        </w:rPr>
        <w:t>eb</w:t>
      </w:r>
      <w:r>
        <w:rPr>
          <w:b/>
          <w:bCs/>
          <w:color w:val="000000" w:themeColor="text1"/>
          <w:lang w:val="en-IN"/>
        </w:rPr>
        <w:t xml:space="preserve"> </w:t>
      </w:r>
      <w:r w:rsidR="00155BD0">
        <w:rPr>
          <w:b/>
          <w:bCs/>
          <w:color w:val="000000" w:themeColor="text1"/>
          <w:lang w:val="en-IN"/>
        </w:rPr>
        <w:t xml:space="preserve"> </w:t>
      </w:r>
      <w:r w:rsidR="00AD6627" w:rsidRPr="00AD6627">
        <w:rPr>
          <w:b/>
          <w:bCs/>
          <w:color w:val="000000" w:themeColor="text1"/>
          <w:lang w:val="en-IN"/>
        </w:rPr>
        <w:t xml:space="preserve">application's input field.   </w:t>
      </w:r>
    </w:p>
    <w:p w14:paraId="23182464" w14:textId="6C832FD9" w:rsidR="00A952BA" w:rsidRPr="00AF4544" w:rsidRDefault="00AD6627" w:rsidP="009E6AB5">
      <w:pPr>
        <w:pStyle w:val="Heading1"/>
        <w:numPr>
          <w:ilvl w:val="0"/>
          <w:numId w:val="28"/>
        </w:numPr>
      </w:pPr>
      <w:r w:rsidRPr="00AF4544">
        <w:t xml:space="preserve">URL Submission: </w:t>
      </w:r>
    </w:p>
    <w:p w14:paraId="16A839A3" w14:textId="0202B4C8" w:rsidR="00AD6627" w:rsidRPr="00AD6627" w:rsidRDefault="00155BD0"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user submits the URL, triggering an event that sends the URL to the backend.   </w:t>
      </w:r>
    </w:p>
    <w:p w14:paraId="4E6E93FB" w14:textId="6EDBA67F" w:rsidR="00A952BA" w:rsidRPr="00AF4544" w:rsidRDefault="00AD6627" w:rsidP="009E6AB5">
      <w:pPr>
        <w:pStyle w:val="Heading1"/>
        <w:numPr>
          <w:ilvl w:val="0"/>
          <w:numId w:val="27"/>
        </w:numPr>
      </w:pPr>
      <w:r w:rsidRPr="00AF4544">
        <w:t xml:space="preserve">Backend Receives URL: </w:t>
      </w:r>
    </w:p>
    <w:p w14:paraId="4EB7ED38" w14:textId="399571BF" w:rsidR="00AD6627" w:rsidRPr="00AD6627" w:rsidRDefault="00033C0E" w:rsidP="00590E61">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Flask backend API receives the submitted URL.   </w:t>
      </w:r>
    </w:p>
    <w:p w14:paraId="0114505E" w14:textId="14CE64D3" w:rsidR="00AD6627" w:rsidRPr="00A952BA" w:rsidRDefault="00AD6627" w:rsidP="009E6AB5">
      <w:pPr>
        <w:pStyle w:val="Heading1"/>
        <w:numPr>
          <w:ilvl w:val="0"/>
          <w:numId w:val="44"/>
        </w:numPr>
        <w:rPr>
          <w:lang w:val="en-IN"/>
        </w:rPr>
      </w:pPr>
      <w:r w:rsidRPr="00A952BA">
        <w:rPr>
          <w:lang w:val="en-IN"/>
        </w:rPr>
        <w:t>Article Content Fetching:</w:t>
      </w:r>
    </w:p>
    <w:p w14:paraId="035BE385"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 xml:space="preserve">The backend uses the requests library to fetch the HTML content of the article from the provided URL.   </w:t>
      </w:r>
    </w:p>
    <w:p w14:paraId="77340FB9"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is successful, the process continues to the next step.</w:t>
      </w:r>
    </w:p>
    <w:p w14:paraId="234C3091" w14:textId="77777777" w:rsidR="00AD6627" w:rsidRPr="00AD6627" w:rsidRDefault="00AD6627" w:rsidP="009E6AB5">
      <w:pPr>
        <w:numPr>
          <w:ilvl w:val="0"/>
          <w:numId w:val="8"/>
        </w:numPr>
        <w:rPr>
          <w:b/>
          <w:bCs/>
          <w:color w:val="000000" w:themeColor="text1"/>
          <w:lang w:val="en-IN"/>
        </w:rPr>
      </w:pPr>
      <w:r w:rsidRPr="00AD6627">
        <w:rPr>
          <w:b/>
          <w:bCs/>
          <w:color w:val="000000" w:themeColor="text1"/>
          <w:lang w:val="en-IN"/>
        </w:rPr>
        <w:t>If the fetch fails (e.g., due to an invalid URL or network error), an error message is generated and sent back to the user.</w:t>
      </w:r>
    </w:p>
    <w:p w14:paraId="5D122D1C" w14:textId="6493C49B" w:rsidR="00A952BA" w:rsidRPr="00AF4544" w:rsidRDefault="00AD6627" w:rsidP="009E6AB5">
      <w:pPr>
        <w:pStyle w:val="Heading1"/>
        <w:numPr>
          <w:ilvl w:val="0"/>
          <w:numId w:val="21"/>
        </w:numPr>
        <w:rPr>
          <w:lang w:val="en-IN"/>
        </w:rPr>
      </w:pPr>
      <w:r w:rsidRPr="00AF4544">
        <w:rPr>
          <w:lang w:val="en-IN"/>
        </w:rPr>
        <w:t xml:space="preserve">Data Extraction: </w:t>
      </w:r>
    </w:p>
    <w:p w14:paraId="7BCE7634" w14:textId="77777777" w:rsidR="005C024D" w:rsidRDefault="00033C0E"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The backend uses Beautiful Soup to parse the HTML content and extract the relevant </w:t>
      </w:r>
      <w:r>
        <w:rPr>
          <w:b/>
          <w:bCs/>
          <w:color w:val="000000" w:themeColor="text1"/>
          <w:lang w:val="en-IN"/>
        </w:rPr>
        <w:t xml:space="preserve"> </w:t>
      </w:r>
    </w:p>
    <w:p w14:paraId="3CEFE4BF" w14:textId="1DA7FB74" w:rsidR="00AD6627" w:rsidRPr="00AD6627" w:rsidRDefault="005C024D" w:rsidP="005C024D">
      <w:pPr>
        <w:jc w:val="both"/>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article text and headline.   </w:t>
      </w:r>
    </w:p>
    <w:p w14:paraId="5A274475" w14:textId="582167C7" w:rsidR="00AD6627" w:rsidRPr="00A952BA" w:rsidRDefault="00AD6627" w:rsidP="009E6AB5">
      <w:pPr>
        <w:pStyle w:val="Heading1"/>
        <w:numPr>
          <w:ilvl w:val="0"/>
          <w:numId w:val="22"/>
        </w:numPr>
        <w:rPr>
          <w:lang w:val="en-IN"/>
        </w:rPr>
      </w:pPr>
      <w:r w:rsidRPr="00A952BA">
        <w:rPr>
          <w:lang w:val="en-IN"/>
        </w:rPr>
        <w:t>NLP Feature Extraction:</w:t>
      </w:r>
    </w:p>
    <w:p w14:paraId="2F7A2AE0"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The extracted text and headline are then processed using Natural Language Processing (NLP) techniques.   </w:t>
      </w:r>
    </w:p>
    <w:p w14:paraId="7CCB9C34" w14:textId="77777777" w:rsidR="00AD6627" w:rsidRPr="00AD6627" w:rsidRDefault="00AD6627" w:rsidP="009E6AB5">
      <w:pPr>
        <w:numPr>
          <w:ilvl w:val="0"/>
          <w:numId w:val="9"/>
        </w:numPr>
        <w:rPr>
          <w:b/>
          <w:bCs/>
          <w:color w:val="000000" w:themeColor="text1"/>
          <w:lang w:val="en-IN"/>
        </w:rPr>
      </w:pPr>
      <w:r w:rsidRPr="00AD6627">
        <w:rPr>
          <w:b/>
          <w:bCs/>
          <w:color w:val="000000" w:themeColor="text1"/>
          <w:lang w:val="en-IN"/>
        </w:rPr>
        <w:t xml:space="preserve">This involves using libraries like NLTK for basic NLP tasks (e.g., tokenization, stop word removal) and spaCy/Transformers for more advanced feature extraction (e.g., part-of-speech tagging, named entity recognition, sentiment analysis, and potentially semantic embeddings).   </w:t>
      </w:r>
    </w:p>
    <w:p w14:paraId="0D5660CC" w14:textId="5FDD0973" w:rsidR="00A952BA" w:rsidRPr="00A952BA" w:rsidRDefault="00AD6627" w:rsidP="009E6AB5">
      <w:pPr>
        <w:pStyle w:val="Heading1"/>
        <w:numPr>
          <w:ilvl w:val="0"/>
          <w:numId w:val="23"/>
        </w:numPr>
        <w:rPr>
          <w:lang w:val="en-IN"/>
        </w:rPr>
      </w:pPr>
      <w:r w:rsidRPr="00A952BA">
        <w:rPr>
          <w:lang w:val="en-IN"/>
        </w:rPr>
        <w:lastRenderedPageBreak/>
        <w:t xml:space="preserve">Model Loading: </w:t>
      </w:r>
    </w:p>
    <w:p w14:paraId="2A346603" w14:textId="1D597E7E" w:rsidR="00AD6627" w:rsidRPr="00AD6627" w:rsidRDefault="00AD6627" w:rsidP="00590E61">
      <w:pPr>
        <w:rPr>
          <w:b/>
          <w:bCs/>
          <w:color w:val="000000" w:themeColor="text1"/>
          <w:lang w:val="en-IN"/>
        </w:rPr>
      </w:pPr>
      <w:r w:rsidRPr="00AD6627">
        <w:rPr>
          <w:b/>
          <w:bCs/>
          <w:color w:val="000000" w:themeColor="text1"/>
          <w:lang w:val="en-IN"/>
        </w:rPr>
        <w:t xml:space="preserve">The trained fake news detection model is loaded into memory. This model could be a traditional machine learning model (e.g., Naive Bayes, SVM, Random Forest from scikit-learn) or a deep learning model (e.g., RNN, Transformer).   </w:t>
      </w:r>
    </w:p>
    <w:p w14:paraId="451B0E08" w14:textId="0BF74F2E" w:rsidR="00A952BA" w:rsidRPr="00A952BA" w:rsidRDefault="00AD6627" w:rsidP="009E6AB5">
      <w:pPr>
        <w:pStyle w:val="Heading1"/>
        <w:numPr>
          <w:ilvl w:val="0"/>
          <w:numId w:val="24"/>
        </w:numPr>
        <w:rPr>
          <w:lang w:val="en-IN"/>
        </w:rPr>
      </w:pPr>
      <w:r w:rsidRPr="00A952BA">
        <w:rPr>
          <w:lang w:val="en-IN"/>
        </w:rPr>
        <w:t xml:space="preserve">Prediction Generation: </w:t>
      </w:r>
    </w:p>
    <w:p w14:paraId="373A42F4" w14:textId="45CC2E5A" w:rsidR="00AD6627" w:rsidRPr="00AD6627" w:rsidRDefault="00AD6627" w:rsidP="00590E61">
      <w:pPr>
        <w:rPr>
          <w:b/>
          <w:bCs/>
          <w:color w:val="000000" w:themeColor="text1"/>
          <w:lang w:val="en-IN"/>
        </w:rPr>
      </w:pPr>
      <w:r w:rsidRPr="00AD6627">
        <w:rPr>
          <w:b/>
          <w:bCs/>
          <w:color w:val="000000" w:themeColor="text1"/>
          <w:lang w:val="en-IN"/>
        </w:rPr>
        <w:t xml:space="preserve">The extracted NLP features are fed into the loaded model to generate a prediction. The model classifies the article as either "reliable" or "unreliable/fake".   </w:t>
      </w:r>
    </w:p>
    <w:p w14:paraId="51275784" w14:textId="6D84113D" w:rsidR="00AD6627" w:rsidRPr="00A952BA" w:rsidRDefault="00AD6627" w:rsidP="009E6AB5">
      <w:pPr>
        <w:pStyle w:val="Heading1"/>
        <w:numPr>
          <w:ilvl w:val="0"/>
          <w:numId w:val="25"/>
        </w:numPr>
        <w:rPr>
          <w:lang w:val="en-IN"/>
        </w:rPr>
      </w:pPr>
      <w:r w:rsidRPr="00A952BA">
        <w:rPr>
          <w:lang w:val="en-IN"/>
        </w:rPr>
        <w:t>Result Display:</w:t>
      </w:r>
    </w:p>
    <w:p w14:paraId="6D554ABA"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The prediction result is sent back to the frontend.   </w:t>
      </w:r>
    </w:p>
    <w:p w14:paraId="7C20B15C"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The frontend displays the prediction to the user.</w:t>
      </w:r>
    </w:p>
    <w:p w14:paraId="0D4116ED" w14:textId="77777777" w:rsidR="00AD6627" w:rsidRPr="00AD6627" w:rsidRDefault="00AD6627" w:rsidP="009E6AB5">
      <w:pPr>
        <w:numPr>
          <w:ilvl w:val="0"/>
          <w:numId w:val="10"/>
        </w:numPr>
        <w:rPr>
          <w:b/>
          <w:bCs/>
          <w:color w:val="000000" w:themeColor="text1"/>
          <w:lang w:val="en-IN"/>
        </w:rPr>
      </w:pPr>
      <w:r w:rsidRPr="00AD6627">
        <w:rPr>
          <w:b/>
          <w:bCs/>
          <w:color w:val="000000" w:themeColor="text1"/>
          <w:lang w:val="en-IN"/>
        </w:rPr>
        <w:t xml:space="preserve">If the article is classified as "unreliable/fake", the system highlights the key linguistic indicators or reasons that contributed to the classification (e.g., clickbait headlines, emotional language).   </w:t>
      </w:r>
    </w:p>
    <w:p w14:paraId="3509CF41" w14:textId="29CEAA50" w:rsidR="00A952BA" w:rsidRPr="00A952BA" w:rsidRDefault="00AD6627" w:rsidP="009E6AB5">
      <w:pPr>
        <w:pStyle w:val="Heading1"/>
        <w:numPr>
          <w:ilvl w:val="0"/>
          <w:numId w:val="26"/>
        </w:numPr>
        <w:rPr>
          <w:lang w:val="en-IN"/>
        </w:rPr>
      </w:pPr>
      <w:r w:rsidRPr="00A952BA">
        <w:rPr>
          <w:lang w:val="en-IN"/>
        </w:rPr>
        <w:t xml:space="preserve">User Interaction: </w:t>
      </w:r>
    </w:p>
    <w:p w14:paraId="659BA91F" w14:textId="77777777" w:rsidR="00180594" w:rsidRDefault="005C024D" w:rsidP="0022691C">
      <w:pPr>
        <w:rPr>
          <w:b/>
          <w:bCs/>
          <w:color w:val="000000" w:themeColor="text1"/>
          <w:lang w:val="en-IN"/>
        </w:rPr>
      </w:pPr>
      <w:r>
        <w:rPr>
          <w:b/>
          <w:bCs/>
          <w:color w:val="000000" w:themeColor="text1"/>
          <w:lang w:val="en-IN"/>
        </w:rPr>
        <w:t xml:space="preserve">            </w:t>
      </w:r>
      <w:r w:rsidR="00180594">
        <w:rPr>
          <w:b/>
          <w:bCs/>
          <w:color w:val="000000" w:themeColor="text1"/>
          <w:lang w:val="en-IN"/>
        </w:rPr>
        <w:t xml:space="preserve"> </w:t>
      </w:r>
      <w:r w:rsidR="00AD6627" w:rsidRPr="00AD6627">
        <w:rPr>
          <w:b/>
          <w:bCs/>
          <w:color w:val="000000" w:themeColor="text1"/>
          <w:lang w:val="en-IN"/>
        </w:rPr>
        <w:t>The user views the prediction and the accompanying explanation, enabling them</w:t>
      </w:r>
    </w:p>
    <w:p w14:paraId="1519495B" w14:textId="7942F920" w:rsidR="00AD6627" w:rsidRPr="00A952BA" w:rsidRDefault="00180594" w:rsidP="0022691C">
      <w:pPr>
        <w:rPr>
          <w:b/>
          <w:bCs/>
          <w:color w:val="000000" w:themeColor="text1"/>
          <w:lang w:val="en-IN"/>
        </w:rPr>
      </w:pPr>
      <w:r>
        <w:rPr>
          <w:b/>
          <w:bCs/>
          <w:color w:val="000000" w:themeColor="text1"/>
          <w:lang w:val="en-IN"/>
        </w:rPr>
        <w:t xml:space="preserve">        </w:t>
      </w:r>
      <w:r w:rsidR="00AD6627" w:rsidRPr="00AD6627">
        <w:rPr>
          <w:b/>
          <w:bCs/>
          <w:color w:val="000000" w:themeColor="text1"/>
          <w:lang w:val="en-IN"/>
        </w:rPr>
        <w:t xml:space="preserve"> to </w:t>
      </w:r>
      <w:r>
        <w:rPr>
          <w:b/>
          <w:bCs/>
          <w:color w:val="000000" w:themeColor="text1"/>
          <w:lang w:val="en-IN"/>
        </w:rPr>
        <w:t xml:space="preserve">  </w:t>
      </w:r>
      <w:r w:rsidR="00AD6627" w:rsidRPr="00AD6627">
        <w:rPr>
          <w:b/>
          <w:bCs/>
          <w:color w:val="000000" w:themeColor="text1"/>
          <w:lang w:val="en-IN"/>
        </w:rPr>
        <w:t xml:space="preserve">better understand the potential misinformation. </w:t>
      </w:r>
    </w:p>
    <w:p w14:paraId="4A5287D1" w14:textId="77777777" w:rsidR="00844D5C" w:rsidRDefault="00AD6627" w:rsidP="00590E61">
      <w:pPr>
        <w:autoSpaceDE w:val="0"/>
        <w:autoSpaceDN w:val="0"/>
        <w:spacing w:before="1018"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4. Data Description </w:t>
      </w:r>
    </w:p>
    <w:p w14:paraId="531BB419" w14:textId="77777777" w:rsidR="00844D5C" w:rsidRDefault="00AD6627" w:rsidP="009E6AB5">
      <w:pPr>
        <w:pStyle w:val="Heading1"/>
        <w:numPr>
          <w:ilvl w:val="0"/>
          <w:numId w:val="34"/>
        </w:numPr>
        <w:rPr>
          <w:rStyle w:val="Heading1Char"/>
          <w:rFonts w:ascii="Times New Roman" w:eastAsia="Times New Roman" w:hAnsi="Times New Roman" w:cstheme="minorBidi"/>
          <w:bCs/>
          <w:color w:val="980000"/>
          <w:spacing w:val="-10"/>
          <w:sz w:val="30"/>
          <w:szCs w:val="22"/>
        </w:rPr>
      </w:pPr>
      <w:r w:rsidRPr="00844D5C">
        <w:rPr>
          <w:rStyle w:val="Heading1Char"/>
        </w:rPr>
        <w:t>Dataset name and origin:</w:t>
      </w:r>
      <w:r w:rsidR="00AF4544" w:rsidRPr="00844D5C">
        <w:rPr>
          <w:rStyle w:val="Heading1Char"/>
        </w:rPr>
        <w:t xml:space="preserve">                                                                                  </w:t>
      </w:r>
    </w:p>
    <w:p w14:paraId="39A1252D" w14:textId="2D016078" w:rsidR="00AF4544" w:rsidRPr="00844D5C" w:rsidRDefault="00AF4544" w:rsidP="00590E61">
      <w:pPr>
        <w:autoSpaceDE w:val="0"/>
        <w:autoSpaceDN w:val="0"/>
        <w:spacing w:before="1018" w:after="0" w:line="332" w:lineRule="exact"/>
        <w:rPr>
          <w:rFonts w:ascii="Times New Roman" w:eastAsia="Times New Roman" w:hAnsi="Times New Roman"/>
          <w:b/>
          <w:color w:val="980000"/>
          <w:spacing w:val="-10"/>
          <w:sz w:val="30"/>
        </w:rPr>
      </w:pPr>
      <w:r w:rsidRPr="00844D5C">
        <w:rPr>
          <w:rStyle w:val="Heading1Char"/>
          <w:sz w:val="24"/>
          <w:szCs w:val="24"/>
        </w:rPr>
        <w:t xml:space="preserve"> </w:t>
      </w:r>
      <w:r w:rsidR="00844D5C">
        <w:rPr>
          <w:rStyle w:val="Heading1Char"/>
          <w:sz w:val="24"/>
          <w:szCs w:val="24"/>
        </w:rPr>
        <w:t xml:space="preserve"> </w:t>
      </w:r>
      <w:r w:rsidRPr="00844D5C">
        <w:rPr>
          <w:rStyle w:val="Heading1Char"/>
          <w:sz w:val="24"/>
          <w:szCs w:val="24"/>
        </w:rPr>
        <w:t xml:space="preserve"> </w:t>
      </w:r>
      <w:r w:rsidRPr="00844D5C">
        <w:rPr>
          <w:b/>
          <w:bCs/>
        </w:rPr>
        <w:t>The primary data source for real-time analysis is the content of news articles obtained by scraping user-submitted URLs.</w:t>
      </w:r>
    </w:p>
    <w:p w14:paraId="36042D4E" w14:textId="77777777" w:rsidR="00AD6627" w:rsidRPr="00844D5C" w:rsidRDefault="00AD6627" w:rsidP="00590E61"/>
    <w:p w14:paraId="6C6710F6" w14:textId="4B3CDD55" w:rsidR="00AD6627" w:rsidRPr="00AF4544" w:rsidRDefault="00AD6627" w:rsidP="009E6AB5">
      <w:pPr>
        <w:pStyle w:val="Heading1"/>
        <w:numPr>
          <w:ilvl w:val="0"/>
          <w:numId w:val="30"/>
        </w:numPr>
      </w:pPr>
      <w:r w:rsidRPr="005904AB">
        <w:t>Type of data:</w:t>
      </w:r>
    </w:p>
    <w:p w14:paraId="5D851B28" w14:textId="5B417632" w:rsidR="00AD6627" w:rsidRPr="00AD6627" w:rsidRDefault="00AD6627" w:rsidP="009E6AB5">
      <w:pPr>
        <w:numPr>
          <w:ilvl w:val="0"/>
          <w:numId w:val="11"/>
        </w:numPr>
        <w:rPr>
          <w:lang w:val="en-IN"/>
        </w:rPr>
      </w:pPr>
      <w:r w:rsidRPr="00AD6627">
        <w:rPr>
          <w:rFonts w:ascii="Arial Black" w:hAnsi="Arial Black"/>
          <w:b/>
          <w:bCs/>
          <w:color w:val="000000" w:themeColor="text1"/>
          <w:sz w:val="28"/>
          <w:szCs w:val="28"/>
          <w:lang w:val="en-IN"/>
        </w:rPr>
        <w:t>Text data:</w:t>
      </w:r>
      <w:r w:rsidRPr="00AD6627">
        <w:rPr>
          <w:color w:val="000000" w:themeColor="text1"/>
          <w:sz w:val="28"/>
          <w:szCs w:val="28"/>
          <w:lang w:val="en-IN"/>
        </w:rPr>
        <w:t xml:space="preserve"> </w:t>
      </w:r>
      <w:r w:rsidRPr="00AD6627">
        <w:rPr>
          <w:b/>
          <w:bCs/>
          <w:lang w:val="en-IN"/>
        </w:rPr>
        <w:t>This is the core of your project, consisting of the article text and headlines that you'll be analyzing to detect fake news.</w:t>
      </w:r>
    </w:p>
    <w:p w14:paraId="4F971C8C" w14:textId="1819E92D" w:rsidR="00AD6627" w:rsidRPr="00AF4544" w:rsidRDefault="00AD6627" w:rsidP="009E6AB5">
      <w:pPr>
        <w:numPr>
          <w:ilvl w:val="0"/>
          <w:numId w:val="12"/>
        </w:numPr>
        <w:rPr>
          <w:lang w:val="en-IN"/>
        </w:rPr>
      </w:pPr>
      <w:r w:rsidRPr="00AD6627">
        <w:rPr>
          <w:rFonts w:ascii="Arial Black" w:hAnsi="Arial Black"/>
          <w:b/>
          <w:bCs/>
          <w:sz w:val="28"/>
          <w:szCs w:val="28"/>
          <w:lang w:val="en-IN"/>
        </w:rPr>
        <w:t>Structured data</w:t>
      </w:r>
      <w:r w:rsidRPr="00AD6627">
        <w:rPr>
          <w:b/>
          <w:bCs/>
          <w:sz w:val="24"/>
          <w:szCs w:val="24"/>
          <w:lang w:val="en-IN"/>
        </w:rPr>
        <w:t>:</w:t>
      </w:r>
      <w:r w:rsidRPr="00AD6627">
        <w:rPr>
          <w:sz w:val="24"/>
          <w:szCs w:val="24"/>
          <w:lang w:val="en-IN"/>
        </w:rPr>
        <w:t xml:space="preserve"> </w:t>
      </w:r>
      <w:r w:rsidRPr="00AD6627">
        <w:rPr>
          <w:lang w:val="en-IN"/>
        </w:rPr>
        <w:t>If you include metadata about the articles (e.g., source name, publication date), that could be considered structured data, often organized in tables or dataframes.</w:t>
      </w:r>
    </w:p>
    <w:p w14:paraId="732EF4B5" w14:textId="77777777" w:rsidR="00FA0A02" w:rsidRPr="00AF4544" w:rsidRDefault="00FA0A02" w:rsidP="009E6AB5">
      <w:pPr>
        <w:pStyle w:val="Heading1"/>
        <w:numPr>
          <w:ilvl w:val="0"/>
          <w:numId w:val="31"/>
        </w:numPr>
      </w:pPr>
      <w:r w:rsidRPr="00AF4544">
        <w:lastRenderedPageBreak/>
        <w:t>Number of records and features.​</w:t>
      </w:r>
    </w:p>
    <w:p w14:paraId="11CB1210" w14:textId="77777777" w:rsidR="00FA0A02" w:rsidRDefault="00FA0A02" w:rsidP="00590E61"/>
    <w:p w14:paraId="1B77B4FC" w14:textId="3362F1D5" w:rsidR="00FA0A02" w:rsidRPr="00844D5C" w:rsidRDefault="00844D5C" w:rsidP="00590E61">
      <w:pPr>
        <w:rPr>
          <w:b/>
          <w:bCs/>
        </w:rPr>
      </w:pPr>
      <w:r>
        <w:rPr>
          <w:b/>
          <w:bCs/>
        </w:rPr>
        <w:t xml:space="preserve">                 </w:t>
      </w:r>
      <w:r w:rsidR="00FA0A02" w:rsidRPr="00844D5C">
        <w:rPr>
          <w:b/>
          <w:bCs/>
        </w:rPr>
        <w:t xml:space="preserve">Model training utilizes a dataset of [Number] articles with [Number] extracted </w:t>
      </w:r>
      <w:r>
        <w:rPr>
          <w:b/>
          <w:bCs/>
        </w:rPr>
        <w:t xml:space="preserve">       </w:t>
      </w:r>
      <w:r w:rsidR="00FA0A02" w:rsidRPr="00844D5C">
        <w:rPr>
          <w:b/>
          <w:bCs/>
        </w:rPr>
        <w:t>features (e.g., sentiment scores, clickbait markers). In real-time operation, each user-submitted article is processed to generate those same [Number] features for classification.</w:t>
      </w:r>
    </w:p>
    <w:p w14:paraId="36BF48EC" w14:textId="77777777" w:rsidR="00FA0A02" w:rsidRDefault="00FA0A02" w:rsidP="00590E61"/>
    <w:p w14:paraId="635D5455" w14:textId="77777777" w:rsidR="00FA0A02" w:rsidRPr="00AF4544" w:rsidRDefault="00FA0A02" w:rsidP="009E6AB5">
      <w:pPr>
        <w:pStyle w:val="Heading1"/>
        <w:numPr>
          <w:ilvl w:val="0"/>
          <w:numId w:val="32"/>
        </w:numPr>
      </w:pPr>
      <w:r w:rsidRPr="00AF4544">
        <w:t>Static or dynamic dataset.​</w:t>
      </w:r>
    </w:p>
    <w:p w14:paraId="5A1F12B1" w14:textId="77777777" w:rsidR="00FA0A02" w:rsidRDefault="00FA0A02" w:rsidP="00590E61"/>
    <w:p w14:paraId="65D12CF2" w14:textId="04E4E28F" w:rsidR="00FA0A02" w:rsidRDefault="00844D5C" w:rsidP="00590E61">
      <w:r>
        <w:t xml:space="preserve">               </w:t>
      </w:r>
      <w:r w:rsidR="00FA0A02" w:rsidRPr="00FA0A02">
        <w:t xml:space="preserve">The dataset used for training the fake news detection model is </w:t>
      </w:r>
      <w:r w:rsidR="00FA0A02" w:rsidRPr="00FA0A02">
        <w:rPr>
          <w:b/>
          <w:bCs/>
        </w:rPr>
        <w:t>static</w:t>
      </w:r>
      <w:r w:rsidR="00FA0A02" w:rsidRPr="00FA0A02">
        <w:t xml:space="preserve">, while the data </w:t>
      </w:r>
      <w:r>
        <w:t xml:space="preserve">           </w:t>
      </w:r>
      <w:r w:rsidR="00FA0A02" w:rsidRPr="00FA0A02">
        <w:t xml:space="preserve">processed by the application  real-time (from user-submitted URLs) is </w:t>
      </w:r>
      <w:r w:rsidR="00FA0A02" w:rsidRPr="00FA0A02">
        <w:rPr>
          <w:b/>
          <w:bCs/>
        </w:rPr>
        <w:t>dynamic</w:t>
      </w:r>
      <w:r w:rsidR="00FA0A02" w:rsidRPr="00FA0A02">
        <w:t>."</w:t>
      </w:r>
    </w:p>
    <w:p w14:paraId="469FA933" w14:textId="7B0775E7" w:rsidR="00AF4544" w:rsidRDefault="00AF4544" w:rsidP="009E6AB5">
      <w:pPr>
        <w:pStyle w:val="Heading1"/>
        <w:numPr>
          <w:ilvl w:val="0"/>
          <w:numId w:val="33"/>
        </w:numPr>
      </w:pPr>
      <w:r>
        <w:rPr>
          <w:rFonts w:ascii="Arial" w:eastAsia="Arial" w:hAnsi="Arial"/>
        </w:rPr>
        <w:t>●​</w:t>
      </w:r>
      <w:r>
        <w:t xml:space="preserve"> Target variable</w:t>
      </w:r>
    </w:p>
    <w:p w14:paraId="762AEA55" w14:textId="1C159D5D" w:rsidR="00AF4544" w:rsidRDefault="0022691C" w:rsidP="00590E61">
      <w:pPr>
        <w:autoSpaceDE w:val="0"/>
        <w:autoSpaceDN w:val="0"/>
        <w:spacing w:before="428" w:after="0" w:line="314" w:lineRule="exact"/>
        <w:ind w:left="360"/>
      </w:pPr>
      <w:r>
        <w:rPr>
          <w:rFonts w:ascii="Times New Roman" w:eastAsia="Times New Roman" w:hAnsi="Times New Roman"/>
          <w:i/>
          <w:color w:val="000000"/>
          <w:spacing w:val="-10"/>
          <w:sz w:val="28"/>
        </w:rPr>
        <w:t xml:space="preserve">     </w:t>
      </w:r>
      <w:r w:rsidR="00AF4544" w:rsidRPr="00FA0A02">
        <w:rPr>
          <w:rFonts w:ascii="Times New Roman" w:eastAsia="Times New Roman" w:hAnsi="Times New Roman"/>
          <w:i/>
          <w:color w:val="000000"/>
          <w:spacing w:val="-10"/>
          <w:sz w:val="28"/>
        </w:rPr>
        <w:t>The model predicts the reliability of a news article. The target variable is categorical, specifically binary, indicating whether an article belongs to the "reliable" or "unreliable/fake" class.</w:t>
      </w:r>
    </w:p>
    <w:p w14:paraId="676CB2CA" w14:textId="77777777" w:rsidR="00FB4F13" w:rsidRDefault="00AF4544" w:rsidP="00FB4F13">
      <w:pPr>
        <w:autoSpaceDE w:val="0"/>
        <w:autoSpaceDN w:val="0"/>
        <w:spacing w:before="952"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 xml:space="preserve">5. Data Preprocessing </w:t>
      </w:r>
    </w:p>
    <w:p w14:paraId="27DB1F2A" w14:textId="595DB330" w:rsidR="00AF4544" w:rsidRDefault="00AF4544" w:rsidP="009E6AB5">
      <w:pPr>
        <w:pStyle w:val="Heading1"/>
        <w:numPr>
          <w:ilvl w:val="0"/>
          <w:numId w:val="47"/>
        </w:numPr>
      </w:pPr>
      <w:r>
        <w:t>Handle missing values</w:t>
      </w:r>
    </w:p>
    <w:p w14:paraId="1C4767A6" w14:textId="0EE1062A" w:rsidR="00AF4544" w:rsidRDefault="00F46C84" w:rsidP="00590E61">
      <w:pPr>
        <w:autoSpaceDE w:val="0"/>
        <w:autoSpaceDN w:val="0"/>
        <w:spacing w:before="296" w:after="0" w:line="314" w:lineRule="exact"/>
        <w:ind w:left="360"/>
      </w:pPr>
      <w:r>
        <w:t xml:space="preserve">      </w:t>
      </w:r>
      <w:r w:rsidR="00AF4544" w:rsidRPr="00FA0A02">
        <w:t>Missing values in the training dataset will be handled by removing articles with a high proportion of missing data or imputing missing numerical features with the mean/median. During the scraping process, if critical article content is missing, the scrape will be discarded.</w:t>
      </w:r>
    </w:p>
    <w:p w14:paraId="7A601987" w14:textId="77CB8691" w:rsidR="00AF4544" w:rsidRDefault="00AF4544" w:rsidP="009E6AB5">
      <w:pPr>
        <w:pStyle w:val="Heading1"/>
        <w:numPr>
          <w:ilvl w:val="0"/>
          <w:numId w:val="47"/>
        </w:numPr>
      </w:pPr>
      <w:r>
        <w:t xml:space="preserve"> Remove or justify duplicate records.​</w:t>
      </w:r>
    </w:p>
    <w:p w14:paraId="53C04228" w14:textId="77777777" w:rsidR="00AF4544" w:rsidRDefault="00AF4544" w:rsidP="00590E61"/>
    <w:p w14:paraId="50C3820E" w14:textId="78F8DB21" w:rsidR="00590E61" w:rsidRDefault="003A2ADD" w:rsidP="007C21DC">
      <w:pPr>
        <w:jc w:val="both"/>
      </w:pPr>
      <w:r>
        <w:t xml:space="preserve">       </w:t>
      </w:r>
      <w:r w:rsidR="00794365">
        <w:t xml:space="preserve">   </w:t>
      </w:r>
      <w:r>
        <w:t xml:space="preserve">   </w:t>
      </w:r>
      <w:r w:rsidR="00AF4544" w:rsidRPr="00FA0A02">
        <w:t>Exact duplicate articles within the training dataset will be identified and removed using</w:t>
      </w:r>
      <w:r w:rsidR="00D35120">
        <w:t xml:space="preserve">  </w:t>
      </w:r>
      <w:r w:rsidR="00AF4544" w:rsidRPr="00FA0A02">
        <w:t xml:space="preserve"> </w:t>
      </w:r>
      <w:r>
        <w:t xml:space="preserve"> </w:t>
      </w:r>
      <w:r w:rsidR="00FA31CB">
        <w:t xml:space="preserve">               </w:t>
      </w:r>
      <w:r w:rsidR="007C21DC">
        <w:t xml:space="preserve">     </w:t>
      </w:r>
      <w:r w:rsidR="00AF4544" w:rsidRPr="00FA0A02">
        <w:t>pandas. To optimize performance, the application will handle duplicate URL submissions</w:t>
      </w:r>
      <w:r w:rsidR="008F1AD6">
        <w:t xml:space="preserve"> </w:t>
      </w:r>
      <w:r w:rsidR="00FA31CB">
        <w:t xml:space="preserve">              </w:t>
      </w:r>
      <w:r w:rsidR="00AF4544" w:rsidRPr="00FA0A02">
        <w:t>through caching or prevention mechanisms.</w:t>
      </w:r>
    </w:p>
    <w:p w14:paraId="3581CAD1" w14:textId="25733BA2" w:rsidR="00AF4544" w:rsidRDefault="00AF4544" w:rsidP="007C21DC">
      <w:pPr>
        <w:jc w:val="both"/>
      </w:pPr>
      <w:r>
        <w:t>​</w:t>
      </w:r>
    </w:p>
    <w:p w14:paraId="4F4E8825" w14:textId="77777777" w:rsidR="00AF4544" w:rsidRDefault="00AF4544" w:rsidP="00590E61"/>
    <w:p w14:paraId="03E0CF0B" w14:textId="51AF18CA" w:rsidR="00AF4544" w:rsidRDefault="00590E61" w:rsidP="00590E61">
      <w:r>
        <w:t xml:space="preserve">                                                                                                                                                                                                                       </w:t>
      </w:r>
    </w:p>
    <w:p w14:paraId="21FCD676" w14:textId="7CF67F04" w:rsidR="00590E61" w:rsidRDefault="00590E61" w:rsidP="00590E61">
      <w:r>
        <w:t xml:space="preserve">                                                                                                                                                                                             </w:t>
      </w:r>
    </w:p>
    <w:p w14:paraId="7C3CF59C" w14:textId="77777777" w:rsidR="00590E61" w:rsidRDefault="00590E61" w:rsidP="00590E61"/>
    <w:p w14:paraId="673107EE" w14:textId="77777777" w:rsidR="00FF7FBD" w:rsidRDefault="00590E61" w:rsidP="00FF7FBD">
      <w:pPr>
        <w:pStyle w:val="Heading1"/>
        <w:ind w:left="360"/>
        <w:rPr>
          <w:rFonts w:ascii="Arial" w:eastAsia="Arial" w:hAnsi="Arial"/>
        </w:rPr>
      </w:pPr>
      <w:r>
        <w:rPr>
          <w:rFonts w:ascii="Arial" w:eastAsia="Arial" w:hAnsi="Arial"/>
        </w:rPr>
        <w:lastRenderedPageBreak/>
        <w:t>​​</w:t>
      </w:r>
    </w:p>
    <w:p w14:paraId="556531EF" w14:textId="55F65BEA" w:rsidR="00590E61" w:rsidRDefault="00590E61" w:rsidP="009E6AB5">
      <w:pPr>
        <w:pStyle w:val="Heading1"/>
        <w:numPr>
          <w:ilvl w:val="0"/>
          <w:numId w:val="43"/>
        </w:numPr>
        <w:rPr>
          <w:rFonts w:ascii="Arial" w:eastAsia="Arial" w:hAnsi="Arial"/>
        </w:rPr>
      </w:pPr>
      <w:r>
        <w:t xml:space="preserve"> Detect and treat outliers</w:t>
      </w:r>
    </w:p>
    <w:p w14:paraId="05462B38" w14:textId="15F60B46" w:rsidR="00590E61" w:rsidRPr="00590E61" w:rsidRDefault="00590E61" w:rsidP="00590E61">
      <w:pPr>
        <w:pStyle w:val="ListParagraph"/>
      </w:pPr>
      <w:r w:rsidRPr="00FA0A02">
        <w:t>Outliers in training data will be identified through statistical analysis and visual exploration. Strategies such as removal or transformation will be employed. For scraped data, robust scraping practices and error handling will mitigate outlier issues.</w:t>
      </w:r>
    </w:p>
    <w:p w14:paraId="49A8A6C6" w14:textId="263974E5" w:rsidR="00590E61" w:rsidRDefault="00590E61" w:rsidP="009E6AB5">
      <w:pPr>
        <w:pStyle w:val="Heading1"/>
        <w:numPr>
          <w:ilvl w:val="0"/>
          <w:numId w:val="43"/>
        </w:numPr>
      </w:pPr>
      <w:r>
        <w:t xml:space="preserve"> Convert data types and ensure consistency.​</w:t>
      </w:r>
    </w:p>
    <w:p w14:paraId="3562A01F" w14:textId="77777777" w:rsidR="00590E61" w:rsidRDefault="00590E61" w:rsidP="00590E61"/>
    <w:p w14:paraId="4376FB9E" w14:textId="4660EDF7" w:rsidR="00AF4544" w:rsidRDefault="003E41B1" w:rsidP="003E41B1">
      <w:pPr>
        <w:jc w:val="both"/>
      </w:pPr>
      <w:r>
        <w:t xml:space="preserve">      </w:t>
      </w:r>
      <w:r w:rsidR="00AF4544" w:rsidRPr="00FA0A02">
        <w:t>Data types will be converted as needed (e.g., dates to datetime, text to numerical vectors). Consistency will be enforced by standardizing text encoding, case, whitespace, and categorical representations.</w:t>
      </w:r>
    </w:p>
    <w:p w14:paraId="7D757609" w14:textId="417DDE7C" w:rsidR="00427D56" w:rsidRPr="00590E61" w:rsidRDefault="00FD16CE" w:rsidP="009E6AB5">
      <w:pPr>
        <w:pStyle w:val="Heading1"/>
        <w:numPr>
          <w:ilvl w:val="0"/>
          <w:numId w:val="45"/>
        </w:numPr>
      </w:pPr>
      <w:r w:rsidRPr="00590E61">
        <w:rPr>
          <w:noProof/>
        </w:rPr>
        <w:drawing>
          <wp:anchor distT="0" distB="0" distL="0" distR="0" simplePos="0" relativeHeight="251658242" behindDoc="1" locked="0" layoutInCell="1" allowOverlap="1" wp14:anchorId="75BB744D" wp14:editId="19FD81C5">
            <wp:simplePos x="0" y="0"/>
            <wp:positionH relativeFrom="page">
              <wp:posOffset>0</wp:posOffset>
            </wp:positionH>
            <wp:positionV relativeFrom="page">
              <wp:posOffset>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sidRPr="00590E61">
        <w:t>​ Encode categorical variables</w:t>
      </w:r>
    </w:p>
    <w:p w14:paraId="32C1B330" w14:textId="154A2EFB" w:rsidR="00FA0A02" w:rsidRPr="00FA0A02" w:rsidRDefault="00FA0A02" w:rsidP="00590E61">
      <w:pPr>
        <w:autoSpaceDE w:val="0"/>
        <w:autoSpaceDN w:val="0"/>
        <w:spacing w:before="428" w:after="0" w:line="314" w:lineRule="exact"/>
        <w:ind w:left="360"/>
        <w:rPr>
          <w:rFonts w:ascii="Times New Roman" w:eastAsia="Times New Roman" w:hAnsi="Times New Roman"/>
          <w:i/>
          <w:color w:val="000000"/>
          <w:spacing w:val="-10"/>
          <w:sz w:val="28"/>
        </w:rPr>
      </w:pPr>
      <w:r w:rsidRPr="00FA0A02">
        <w:rPr>
          <w:rFonts w:ascii="Times New Roman" w:eastAsia="Times New Roman" w:hAnsi="Times New Roman"/>
          <w:i/>
          <w:color w:val="000000"/>
          <w:spacing w:val="-10"/>
          <w:sz w:val="28"/>
        </w:rPr>
        <w:t>The target variable ("reliable"/"unreliable") will be label-encoded. Nominal categorical features, such as article source, will be one-hot encoded to create binary indicators. Python's scikit-learn and pandas libraries will facilitate these encoding processes.</w:t>
      </w:r>
    </w:p>
    <w:p w14:paraId="7AF4A660" w14:textId="49CF3448" w:rsidR="005D4A1E" w:rsidRDefault="00FD16CE" w:rsidP="009E6AB5">
      <w:pPr>
        <w:pStyle w:val="Heading1"/>
        <w:numPr>
          <w:ilvl w:val="0"/>
          <w:numId w:val="46"/>
        </w:numPr>
      </w:pPr>
      <w:r>
        <w:rPr>
          <w:rFonts w:ascii="Arial" w:eastAsia="Arial" w:hAnsi="Arial"/>
        </w:rPr>
        <w:t>​</w:t>
      </w:r>
      <w:r>
        <w:t xml:space="preserve"> Normalize or standardize features where required.</w:t>
      </w:r>
    </w:p>
    <w:p w14:paraId="1E3E3261" w14:textId="42BF4103" w:rsidR="00427D56" w:rsidRDefault="005D4A1E" w:rsidP="00590E61">
      <w:pPr>
        <w:autoSpaceDE w:val="0"/>
        <w:autoSpaceDN w:val="0"/>
        <w:spacing w:before="428" w:after="0" w:line="314" w:lineRule="exact"/>
        <w:ind w:left="360"/>
      </w:pPr>
      <w:r w:rsidRPr="005D4A1E">
        <w:rPr>
          <w:rFonts w:ascii="Times New Roman" w:eastAsia="Times New Roman" w:hAnsi="Times New Roman"/>
          <w:i/>
          <w:color w:val="000000"/>
          <w:spacing w:val="-10"/>
          <w:sz w:val="28"/>
        </w:rPr>
        <w:t>Numerical features will be normalized or standardized if necessary to ensure consistent scaling. This will improve model performance and prevent features with larger ranges from dominating.</w:t>
      </w:r>
      <w:r>
        <w:rPr>
          <w:rFonts w:ascii="Times New Roman" w:eastAsia="Times New Roman" w:hAnsi="Times New Roman"/>
          <w:i/>
          <w:color w:val="000000"/>
          <w:spacing w:val="-10"/>
          <w:sz w:val="28"/>
        </w:rPr>
        <w:t xml:space="preserve"> </w:t>
      </w:r>
    </w:p>
    <w:p w14:paraId="7B76F510" w14:textId="77777777" w:rsidR="00427D56" w:rsidRDefault="00FD16CE" w:rsidP="00590E61">
      <w:pPr>
        <w:autoSpaceDE w:val="0"/>
        <w:autoSpaceDN w:val="0"/>
        <w:spacing w:before="1130" w:after="0" w:line="332" w:lineRule="exact"/>
      </w:pPr>
      <w:r>
        <w:rPr>
          <w:rFonts w:ascii="Times New Roman" w:eastAsia="Times New Roman" w:hAnsi="Times New Roman"/>
          <w:b/>
          <w:color w:val="980000"/>
          <w:spacing w:val="-10"/>
          <w:sz w:val="30"/>
        </w:rPr>
        <w:t xml:space="preserve">6. Exploratory Data Analysis (EDA) </w:t>
      </w:r>
    </w:p>
    <w:p w14:paraId="66601049" w14:textId="77777777" w:rsidR="00427D56" w:rsidRDefault="00427D56" w:rsidP="00590E61">
      <w:pPr>
        <w:rPr>
          <w:rFonts w:ascii="Times New Roman" w:eastAsia="Times New Roman" w:hAnsi="Times New Roman"/>
          <w:i/>
          <w:color w:val="000000"/>
          <w:spacing w:val="-10"/>
          <w:sz w:val="28"/>
        </w:rPr>
      </w:pPr>
    </w:p>
    <w:p w14:paraId="714EB5E3" w14:textId="77777777" w:rsidR="005D4A1E" w:rsidRPr="005D4A1E" w:rsidRDefault="005D4A1E" w:rsidP="009E6AB5">
      <w:pPr>
        <w:numPr>
          <w:ilvl w:val="0"/>
          <w:numId w:val="13"/>
        </w:numPr>
        <w:rPr>
          <w:lang w:val="en-IN"/>
        </w:rPr>
      </w:pPr>
      <w:r w:rsidRPr="005D4A1E">
        <w:rPr>
          <w:b/>
          <w:bCs/>
          <w:lang w:val="en-IN"/>
        </w:rPr>
        <w:t>Choose a feature.</w:t>
      </w:r>
    </w:p>
    <w:p w14:paraId="73A4B122" w14:textId="77777777" w:rsidR="005D4A1E" w:rsidRPr="005D4A1E" w:rsidRDefault="005D4A1E" w:rsidP="009E6AB5">
      <w:pPr>
        <w:numPr>
          <w:ilvl w:val="0"/>
          <w:numId w:val="13"/>
        </w:numPr>
        <w:rPr>
          <w:lang w:val="en-IN"/>
        </w:rPr>
      </w:pPr>
      <w:r w:rsidRPr="005D4A1E">
        <w:rPr>
          <w:b/>
          <w:bCs/>
          <w:lang w:val="en-IN"/>
        </w:rPr>
        <w:t>Pick a plot:</w:t>
      </w:r>
      <w:r w:rsidRPr="005D4A1E">
        <w:rPr>
          <w:lang w:val="en-IN"/>
        </w:rPr>
        <w:t xml:space="preserve"> </w:t>
      </w:r>
    </w:p>
    <w:p w14:paraId="102C664E" w14:textId="77777777" w:rsidR="005D4A1E" w:rsidRPr="005D4A1E" w:rsidRDefault="005D4A1E" w:rsidP="009E6AB5">
      <w:pPr>
        <w:numPr>
          <w:ilvl w:val="1"/>
          <w:numId w:val="13"/>
        </w:numPr>
        <w:rPr>
          <w:lang w:val="en-IN"/>
        </w:rPr>
      </w:pPr>
      <w:r w:rsidRPr="005D4A1E">
        <w:rPr>
          <w:lang w:val="en-IN"/>
        </w:rPr>
        <w:t>Histograms (numerical distribution).</w:t>
      </w:r>
    </w:p>
    <w:p w14:paraId="125D890B" w14:textId="77777777" w:rsidR="005D4A1E" w:rsidRPr="005D4A1E" w:rsidRDefault="005D4A1E" w:rsidP="009E6AB5">
      <w:pPr>
        <w:numPr>
          <w:ilvl w:val="1"/>
          <w:numId w:val="13"/>
        </w:numPr>
        <w:rPr>
          <w:lang w:val="en-IN"/>
        </w:rPr>
      </w:pPr>
      <w:r w:rsidRPr="005D4A1E">
        <w:rPr>
          <w:lang w:val="en-IN"/>
        </w:rPr>
        <w:t>Boxplots (numerical distribution, outliers).</w:t>
      </w:r>
    </w:p>
    <w:p w14:paraId="295F2225" w14:textId="77777777" w:rsidR="005D4A1E" w:rsidRPr="005D4A1E" w:rsidRDefault="005D4A1E" w:rsidP="009E6AB5">
      <w:pPr>
        <w:numPr>
          <w:ilvl w:val="1"/>
          <w:numId w:val="13"/>
        </w:numPr>
        <w:rPr>
          <w:lang w:val="en-IN"/>
        </w:rPr>
      </w:pPr>
      <w:r w:rsidRPr="005D4A1E">
        <w:rPr>
          <w:lang w:val="en-IN"/>
        </w:rPr>
        <w:t>Countplots (categorical frequency).</w:t>
      </w:r>
    </w:p>
    <w:p w14:paraId="41ADB34B" w14:textId="77777777" w:rsidR="005D4A1E" w:rsidRPr="005D4A1E" w:rsidRDefault="005D4A1E" w:rsidP="009E6AB5">
      <w:pPr>
        <w:numPr>
          <w:ilvl w:val="0"/>
          <w:numId w:val="13"/>
        </w:numPr>
        <w:rPr>
          <w:lang w:val="en-IN"/>
        </w:rPr>
      </w:pPr>
      <w:r w:rsidRPr="005D4A1E">
        <w:rPr>
          <w:b/>
          <w:bCs/>
          <w:lang w:val="en-IN"/>
        </w:rPr>
        <w:t>Make the plot (matplotlib/seaborn).</w:t>
      </w:r>
    </w:p>
    <w:p w14:paraId="3FC41385" w14:textId="77777777" w:rsidR="005D4A1E" w:rsidRPr="005D4A1E" w:rsidRDefault="005D4A1E" w:rsidP="009E6AB5">
      <w:pPr>
        <w:numPr>
          <w:ilvl w:val="0"/>
          <w:numId w:val="13"/>
        </w:numPr>
        <w:rPr>
          <w:lang w:val="en-IN"/>
        </w:rPr>
      </w:pPr>
      <w:r w:rsidRPr="005D4A1E">
        <w:rPr>
          <w:b/>
          <w:bCs/>
          <w:lang w:val="en-IN"/>
        </w:rPr>
        <w:t>Explain what the plot shows</w:t>
      </w:r>
      <w:r w:rsidRPr="005D4A1E">
        <w:rPr>
          <w:lang w:val="en-IN"/>
        </w:rPr>
        <w:t xml:space="preserve"> about that feature.</w:t>
      </w:r>
    </w:p>
    <w:p w14:paraId="42209E9C" w14:textId="167A0F55" w:rsidR="002117D6" w:rsidRPr="002117D6" w:rsidRDefault="002117D6" w:rsidP="002117D6">
      <w:pPr>
        <w:ind w:left="720"/>
        <w:rPr>
          <w:lang w:val="en-IN"/>
        </w:rPr>
      </w:pPr>
    </w:p>
    <w:p w14:paraId="12B22459" w14:textId="77777777" w:rsidR="002117D6" w:rsidRDefault="005D4A1E" w:rsidP="009E6AB5">
      <w:pPr>
        <w:numPr>
          <w:ilvl w:val="0"/>
          <w:numId w:val="13"/>
        </w:numPr>
        <w:rPr>
          <w:lang w:val="en-IN"/>
        </w:rPr>
      </w:pPr>
      <w:r w:rsidRPr="005D4A1E">
        <w:rPr>
          <w:b/>
          <w:bCs/>
          <w:lang w:val="en-IN"/>
        </w:rPr>
        <w:t>Repeat</w:t>
      </w:r>
      <w:r w:rsidRPr="005D4A1E">
        <w:rPr>
          <w:lang w:val="en-IN"/>
        </w:rPr>
        <w:t xml:space="preserve"> for other features.</w:t>
      </w:r>
    </w:p>
    <w:p w14:paraId="57292048" w14:textId="77777777" w:rsidR="002117D6" w:rsidRDefault="002117D6" w:rsidP="002117D6">
      <w:pPr>
        <w:pStyle w:val="ListParagraph"/>
        <w:rPr>
          <w:lang w:val="en-IN"/>
        </w:rPr>
      </w:pPr>
    </w:p>
    <w:p w14:paraId="5688B9C0" w14:textId="190CADF3" w:rsidR="00427D56" w:rsidRPr="002117D6" w:rsidRDefault="00FD16CE" w:rsidP="002117D6">
      <w:pPr>
        <w:rPr>
          <w:lang w:val="en-IN"/>
        </w:rPr>
      </w:pPr>
      <w:r>
        <w:rPr>
          <w:noProof/>
        </w:rPr>
        <w:drawing>
          <wp:anchor distT="0" distB="0" distL="0" distR="0" simplePos="0" relativeHeight="251658244" behindDoc="1" locked="0" layoutInCell="1" allowOverlap="1" wp14:anchorId="5BED5853" wp14:editId="2FFA738C">
            <wp:simplePos x="0" y="0"/>
            <wp:positionH relativeFrom="page">
              <wp:posOffset>0</wp:posOffset>
            </wp:positionH>
            <wp:positionV relativeFrom="page">
              <wp:posOffset>0</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EE31C20" w14:textId="2113F050" w:rsidR="005D4A1E" w:rsidRPr="002117D6" w:rsidRDefault="002117D6" w:rsidP="002117D6">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7.</w:t>
      </w:r>
      <w:r w:rsidRPr="002117D6">
        <w:rPr>
          <w:rFonts w:ascii="Times New Roman" w:eastAsia="Times New Roman" w:hAnsi="Times New Roman"/>
          <w:b/>
          <w:color w:val="980000"/>
          <w:spacing w:val="-10"/>
          <w:sz w:val="30"/>
        </w:rPr>
        <w:t xml:space="preserve">Feature Engineering </w:t>
      </w:r>
    </w:p>
    <w:p w14:paraId="2835095E" w14:textId="77777777" w:rsidR="005D4A1E" w:rsidRDefault="005D4A1E" w:rsidP="00590E61">
      <w:pPr>
        <w:spacing w:before="100" w:beforeAutospacing="1" w:after="100" w:afterAutospacing="1" w:line="240" w:lineRule="auto"/>
        <w:ind w:left="720"/>
      </w:pPr>
      <w:r>
        <w:rPr>
          <w:rStyle w:val="Strong"/>
        </w:rPr>
        <w:t>Create New Features:</w:t>
      </w:r>
      <w:r>
        <w:t xml:space="preserve"> </w:t>
      </w:r>
    </w:p>
    <w:p w14:paraId="15B51153" w14:textId="77777777" w:rsidR="005D4A1E" w:rsidRDefault="005D4A1E" w:rsidP="009E6AB5">
      <w:pPr>
        <w:numPr>
          <w:ilvl w:val="1"/>
          <w:numId w:val="13"/>
        </w:numPr>
        <w:spacing w:before="100" w:beforeAutospacing="1" w:after="100" w:afterAutospacing="1" w:line="240" w:lineRule="auto"/>
      </w:pPr>
      <w:r>
        <w:t>Generate features from domain knowledge (e.g., clickbait score, source credibility score).</w:t>
      </w:r>
    </w:p>
    <w:p w14:paraId="5E665D24" w14:textId="77777777" w:rsidR="005D4A1E" w:rsidRDefault="005D4A1E" w:rsidP="009E6AB5">
      <w:pPr>
        <w:numPr>
          <w:ilvl w:val="1"/>
          <w:numId w:val="13"/>
        </w:numPr>
        <w:spacing w:before="100" w:beforeAutospacing="1" w:after="100" w:afterAutospacing="1" w:line="240" w:lineRule="auto"/>
      </w:pPr>
      <w:r>
        <w:t>Develop features based on EDA insights (e.g., frequency of specific words).</w:t>
      </w:r>
    </w:p>
    <w:p w14:paraId="18100C91" w14:textId="77777777" w:rsidR="005D4A1E" w:rsidRDefault="005D4A1E" w:rsidP="00590E61">
      <w:pPr>
        <w:spacing w:before="100" w:beforeAutospacing="1" w:after="100" w:afterAutospacing="1" w:line="240" w:lineRule="auto"/>
        <w:ind w:left="360"/>
      </w:pPr>
      <w:r>
        <w:rPr>
          <w:rStyle w:val="Strong"/>
        </w:rPr>
        <w:t>Combine/Split Columns:</w:t>
      </w:r>
      <w:r>
        <w:t xml:space="preserve"> </w:t>
      </w:r>
    </w:p>
    <w:p w14:paraId="3ABECC06" w14:textId="77777777" w:rsidR="005D4A1E" w:rsidRDefault="005D4A1E" w:rsidP="002117D6">
      <w:pPr>
        <w:spacing w:before="100" w:beforeAutospacing="1" w:after="100" w:afterAutospacing="1" w:line="240" w:lineRule="auto"/>
        <w:ind w:left="1440"/>
      </w:pPr>
      <w:r>
        <w:t>If applicable, combine or split columns (e.g., extract date parts from a publication date).</w:t>
      </w:r>
    </w:p>
    <w:p w14:paraId="44A5E89B" w14:textId="77777777" w:rsidR="005D4A1E" w:rsidRDefault="005D4A1E" w:rsidP="00590E61">
      <w:pPr>
        <w:spacing w:before="100" w:beforeAutospacing="1" w:after="100" w:afterAutospacing="1" w:line="240" w:lineRule="auto"/>
        <w:ind w:left="720"/>
      </w:pPr>
      <w:r>
        <w:rPr>
          <w:rStyle w:val="Strong"/>
        </w:rPr>
        <w:t>Use Feature Engineering Techniques:</w:t>
      </w:r>
      <w:r>
        <w:t xml:space="preserve"> </w:t>
      </w:r>
    </w:p>
    <w:p w14:paraId="2BD967C3" w14:textId="77777777" w:rsidR="005D4A1E" w:rsidRDefault="005D4A1E" w:rsidP="009E6AB5">
      <w:pPr>
        <w:numPr>
          <w:ilvl w:val="1"/>
          <w:numId w:val="13"/>
        </w:numPr>
        <w:spacing w:before="100" w:beforeAutospacing="1" w:after="100" w:afterAutospacing="1" w:line="240" w:lineRule="auto"/>
      </w:pPr>
      <w:r>
        <w:t>Apply binning to numerical features (e.g., categorize article length).</w:t>
      </w:r>
    </w:p>
    <w:p w14:paraId="4E6E7B6E" w14:textId="77777777" w:rsidR="005D4A1E" w:rsidRDefault="005D4A1E" w:rsidP="009E6AB5">
      <w:pPr>
        <w:numPr>
          <w:ilvl w:val="1"/>
          <w:numId w:val="13"/>
        </w:numPr>
        <w:spacing w:before="100" w:beforeAutospacing="1" w:after="100" w:afterAutospacing="1" w:line="240" w:lineRule="auto"/>
      </w:pPr>
      <w:r>
        <w:t>Consider polynomial features (e.g., article length&amp;lt;sup&gt;2&amp;lt;/sup&gt;) for non-linear relationships.</w:t>
      </w:r>
    </w:p>
    <w:p w14:paraId="7F8211C2" w14:textId="77777777" w:rsidR="005D4A1E" w:rsidRDefault="005D4A1E" w:rsidP="009E6AB5">
      <w:pPr>
        <w:numPr>
          <w:ilvl w:val="1"/>
          <w:numId w:val="13"/>
        </w:numPr>
        <w:spacing w:before="100" w:beforeAutospacing="1" w:after="100" w:afterAutospacing="1" w:line="240" w:lineRule="auto"/>
      </w:pPr>
      <w:r>
        <w:t>Calculate ratios between features (e.g., exclamation marks to punctuation ratio).</w:t>
      </w:r>
    </w:p>
    <w:p w14:paraId="3BF047C6" w14:textId="77777777" w:rsidR="005D4A1E" w:rsidRDefault="005D4A1E" w:rsidP="00590E61">
      <w:pPr>
        <w:spacing w:before="100" w:beforeAutospacing="1" w:after="100" w:afterAutospacing="1" w:line="240" w:lineRule="auto"/>
        <w:ind w:left="360"/>
      </w:pPr>
      <w:r>
        <w:rPr>
          <w:rStyle w:val="Strong"/>
        </w:rPr>
        <w:t>Apply Dimensionality Reduction (Optional):</w:t>
      </w:r>
      <w:r>
        <w:t xml:space="preserve"> </w:t>
      </w:r>
    </w:p>
    <w:p w14:paraId="0BFE39FE" w14:textId="77777777" w:rsidR="005D4A1E" w:rsidRDefault="005D4A1E" w:rsidP="009E6AB5">
      <w:pPr>
        <w:numPr>
          <w:ilvl w:val="1"/>
          <w:numId w:val="13"/>
        </w:numPr>
        <w:spacing w:before="100" w:beforeAutospacing="1" w:after="100" w:afterAutospacing="1" w:line="240" w:lineRule="auto"/>
      </w:pPr>
      <w:r>
        <w:t>If necessary, use techniques like PCA to reduce the number of features.</w:t>
      </w:r>
    </w:p>
    <w:p w14:paraId="33038E8E" w14:textId="77777777" w:rsidR="005D4A1E" w:rsidRDefault="005D4A1E" w:rsidP="00590E61">
      <w:pPr>
        <w:spacing w:before="100" w:beforeAutospacing="1" w:after="100" w:afterAutospacing="1" w:line="240" w:lineRule="auto"/>
        <w:ind w:left="720"/>
      </w:pPr>
      <w:r>
        <w:rPr>
          <w:rStyle w:val="Strong"/>
        </w:rPr>
        <w:t>Justify All Changes:</w:t>
      </w:r>
      <w:r>
        <w:t xml:space="preserve"> </w:t>
      </w:r>
    </w:p>
    <w:p w14:paraId="2A80A9CA" w14:textId="77777777" w:rsidR="005D4A1E" w:rsidRDefault="005D4A1E" w:rsidP="009E6AB5">
      <w:pPr>
        <w:numPr>
          <w:ilvl w:val="1"/>
          <w:numId w:val="13"/>
        </w:numPr>
        <w:spacing w:before="100" w:beforeAutospacing="1" w:after="100" w:afterAutospacing="1" w:line="240" w:lineRule="auto"/>
      </w:pPr>
      <w:r>
        <w:t xml:space="preserve">Provide clear justification for each feature added, modified, or removed. </w:t>
      </w:r>
      <w:r>
        <w:rPr>
          <w:rStyle w:val="button-container"/>
        </w:rPr>
        <w:t xml:space="preserve">  </w:t>
      </w:r>
    </w:p>
    <w:p w14:paraId="24FE79CF" w14:textId="77777777" w:rsidR="005D4A1E" w:rsidRDefault="005D4A1E" w:rsidP="00590E61">
      <w:pPr>
        <w:spacing w:after="0"/>
      </w:pPr>
      <w:r>
        <w:rPr>
          <w:rStyle w:val="collapsible-button-text"/>
        </w:rPr>
        <w:t xml:space="preserve">Sources and related content </w:t>
      </w:r>
    </w:p>
    <w:p w14:paraId="5193C25B" w14:textId="77777777" w:rsidR="005D4A1E" w:rsidRDefault="005D4A1E" w:rsidP="00590E61">
      <w:pPr>
        <w:rPr>
          <w:rStyle w:val="Hyperlink"/>
        </w:rPr>
      </w:pPr>
      <w:r>
        <w:fldChar w:fldCharType="begin"/>
      </w:r>
      <w:r>
        <w:instrText>HYPERLINK "https://contribution.usercontent.google.com/download?c=CgxiYXJkX3N0b3JhZ2USTxIMcmVxdWVzdF9kYXRhGj8KMDAwMDYzNDI3MmIyOWQyNmQwNjZjNmI3MTcyMDMxNTM2MjJmNDc5NzQzNjk2NTY0ZRILEgcQx-GVuqMBGAE&amp;filename&amp;opi=103135050" \t "_blank"</w:instrText>
      </w:r>
      <w:r>
        <w:fldChar w:fldCharType="separate"/>
      </w:r>
    </w:p>
    <w:p w14:paraId="499F0397" w14:textId="316AB546" w:rsidR="00427D56" w:rsidRDefault="005D4A1E" w:rsidP="00590E61">
      <w:r>
        <w:fldChar w:fldCharType="end"/>
      </w:r>
      <w:r>
        <w:rPr>
          <w:rFonts w:ascii="Times New Roman" w:eastAsia="Times New Roman" w:hAnsi="Times New Roman"/>
          <w:b/>
          <w:color w:val="980000"/>
          <w:spacing w:val="-10"/>
          <w:sz w:val="30"/>
        </w:rPr>
        <w:t xml:space="preserve">8. Model Building </w:t>
      </w:r>
    </w:p>
    <w:p w14:paraId="109F70FC" w14:textId="77777777" w:rsidR="00427D56" w:rsidRDefault="00427D56" w:rsidP="00590E61">
      <w:pPr>
        <w:rPr>
          <w:rFonts w:ascii="Times New Roman" w:eastAsia="Times New Roman" w:hAnsi="Times New Roman"/>
          <w:i/>
          <w:color w:val="000000"/>
          <w:spacing w:val="-10"/>
          <w:sz w:val="28"/>
        </w:rPr>
      </w:pPr>
    </w:p>
    <w:p w14:paraId="25A922C4" w14:textId="26F29A2D" w:rsidR="00BF5432" w:rsidRPr="00BF5432" w:rsidRDefault="00BF5432" w:rsidP="009E6AB5">
      <w:pPr>
        <w:pStyle w:val="Heading1"/>
        <w:numPr>
          <w:ilvl w:val="0"/>
          <w:numId w:val="39"/>
        </w:numPr>
        <w:rPr>
          <w:lang w:val="en-IN"/>
        </w:rPr>
      </w:pPr>
      <w:r w:rsidRPr="00BF5432">
        <w:rPr>
          <w:lang w:val="en-IN"/>
        </w:rPr>
        <w:t>Select and Implement at Least 2 Machine Learning Models:</w:t>
      </w:r>
    </w:p>
    <w:p w14:paraId="64A78AE0" w14:textId="77777777" w:rsidR="00BF5432" w:rsidRPr="00BF5432" w:rsidRDefault="00BF5432" w:rsidP="009E6AB5">
      <w:pPr>
        <w:numPr>
          <w:ilvl w:val="0"/>
          <w:numId w:val="14"/>
        </w:numPr>
        <w:rPr>
          <w:lang w:val="en-IN"/>
        </w:rPr>
      </w:pPr>
      <w:r w:rsidRPr="00BF5432">
        <w:rPr>
          <w:lang w:val="en-IN"/>
        </w:rPr>
        <w:t xml:space="preserve">You need to choose at least two different machine learning algorithms to train on your fake news detection task.   </w:t>
      </w:r>
    </w:p>
    <w:p w14:paraId="0A87A3C5" w14:textId="77777777" w:rsidR="00BF5432" w:rsidRPr="00BF5432" w:rsidRDefault="00BF5432" w:rsidP="009E6AB5">
      <w:pPr>
        <w:numPr>
          <w:ilvl w:val="0"/>
          <w:numId w:val="14"/>
        </w:numPr>
        <w:rPr>
          <w:lang w:val="en-IN"/>
        </w:rPr>
      </w:pPr>
      <w:r w:rsidRPr="00BF5432">
        <w:rPr>
          <w:lang w:val="en-IN"/>
        </w:rPr>
        <w:t xml:space="preserve">The document suggests examples like Logistic Regression, Decision Tree, Random Forest, and KNN.   </w:t>
      </w:r>
    </w:p>
    <w:p w14:paraId="10A281BA" w14:textId="77777777" w:rsidR="00BF5432" w:rsidRPr="00BF5432" w:rsidRDefault="00BF5432" w:rsidP="009E6AB5">
      <w:pPr>
        <w:numPr>
          <w:ilvl w:val="0"/>
          <w:numId w:val="14"/>
        </w:numPr>
        <w:rPr>
          <w:lang w:val="en-IN"/>
        </w:rPr>
      </w:pPr>
      <w:r w:rsidRPr="00BF5432">
        <w:rPr>
          <w:lang w:val="en-IN"/>
        </w:rPr>
        <w:t>Given the nature of your problem (binary classification), these are indeed suitable starting points.</w:t>
      </w:r>
    </w:p>
    <w:p w14:paraId="45578926" w14:textId="77777777" w:rsidR="00BF5432" w:rsidRPr="00BF5432" w:rsidRDefault="00BF5432" w:rsidP="009E6AB5">
      <w:pPr>
        <w:numPr>
          <w:ilvl w:val="0"/>
          <w:numId w:val="14"/>
        </w:numPr>
        <w:rPr>
          <w:lang w:val="en-IN"/>
        </w:rPr>
      </w:pPr>
      <w:r w:rsidRPr="00BF5432">
        <w:rPr>
          <w:lang w:val="en-IN"/>
        </w:rPr>
        <w:lastRenderedPageBreak/>
        <w:t xml:space="preserve">However, consider also including models known for strong performance in NLP tasks, such as: </w:t>
      </w:r>
    </w:p>
    <w:p w14:paraId="4A3542B5" w14:textId="77777777" w:rsidR="00BF5432" w:rsidRPr="00BF5432" w:rsidRDefault="00BF5432" w:rsidP="009E6AB5">
      <w:pPr>
        <w:numPr>
          <w:ilvl w:val="1"/>
          <w:numId w:val="14"/>
        </w:numPr>
        <w:rPr>
          <w:lang w:val="en-IN"/>
        </w:rPr>
      </w:pPr>
      <w:r w:rsidRPr="00BF5432">
        <w:rPr>
          <w:lang w:val="en-IN"/>
        </w:rPr>
        <w:t>Naive Bayes (especially Multinomial Naive Bayes, which works well with text data)</w:t>
      </w:r>
    </w:p>
    <w:p w14:paraId="784CF3AA" w14:textId="77777777" w:rsidR="00BF5432" w:rsidRPr="00BF5432" w:rsidRDefault="00BF5432" w:rsidP="009E6AB5">
      <w:pPr>
        <w:numPr>
          <w:ilvl w:val="1"/>
          <w:numId w:val="14"/>
        </w:numPr>
        <w:rPr>
          <w:lang w:val="en-IN"/>
        </w:rPr>
      </w:pPr>
      <w:r w:rsidRPr="00BF5432">
        <w:rPr>
          <w:lang w:val="en-IN"/>
        </w:rPr>
        <w:t>Support Vector Machines (SVM)</w:t>
      </w:r>
    </w:p>
    <w:p w14:paraId="3B2CBFC3" w14:textId="77777777" w:rsidR="00BF5432" w:rsidRPr="00BF5432" w:rsidRDefault="00BF5432" w:rsidP="009E6AB5">
      <w:pPr>
        <w:numPr>
          <w:ilvl w:val="1"/>
          <w:numId w:val="14"/>
        </w:numPr>
        <w:rPr>
          <w:lang w:val="en-IN"/>
        </w:rPr>
      </w:pPr>
      <w:r w:rsidRPr="00BF5432">
        <w:rPr>
          <w:lang w:val="en-IN"/>
        </w:rPr>
        <w:t>Gradient Boosting algorithms (e.g., XGBoost, LightGBM)</w:t>
      </w:r>
    </w:p>
    <w:p w14:paraId="3EC5712F" w14:textId="253ADD12" w:rsidR="00BF5432" w:rsidRPr="00BF5432" w:rsidRDefault="00BF5432" w:rsidP="009E6AB5">
      <w:pPr>
        <w:numPr>
          <w:ilvl w:val="1"/>
          <w:numId w:val="14"/>
        </w:numPr>
        <w:rPr>
          <w:lang w:val="en-IN"/>
        </w:rPr>
      </w:pPr>
      <w:r w:rsidRPr="00BF5432">
        <w:rPr>
          <w:lang w:val="en-IN"/>
        </w:rPr>
        <w:t>If you're using Transformers, you would include a Transformer-based model (e.g., a fine-tuned BERT or R</w:t>
      </w:r>
      <w:r w:rsidR="00933444">
        <w:rPr>
          <w:lang w:val="en-IN"/>
        </w:rPr>
        <w:t>O</w:t>
      </w:r>
      <w:r w:rsidRPr="00BF5432">
        <w:rPr>
          <w:lang w:val="en-IN"/>
        </w:rPr>
        <w:t>BERT</w:t>
      </w:r>
      <w:r w:rsidR="00933444">
        <w:rPr>
          <w:lang w:val="en-IN"/>
        </w:rPr>
        <w:t>A</w:t>
      </w:r>
      <w:r w:rsidRPr="00BF5432">
        <w:rPr>
          <w:lang w:val="en-IN"/>
        </w:rPr>
        <w:t>).</w:t>
      </w:r>
    </w:p>
    <w:p w14:paraId="3793EDA5" w14:textId="77777777" w:rsidR="00BF5432" w:rsidRPr="00BF5432" w:rsidRDefault="00BF5432" w:rsidP="009E6AB5">
      <w:pPr>
        <w:numPr>
          <w:ilvl w:val="0"/>
          <w:numId w:val="14"/>
        </w:numPr>
        <w:rPr>
          <w:lang w:val="en-IN"/>
        </w:rPr>
      </w:pPr>
      <w:r w:rsidRPr="00BF5432">
        <w:rPr>
          <w:lang w:val="en-IN"/>
        </w:rPr>
        <w:t xml:space="preserve">So, a good selection might be: </w:t>
      </w:r>
    </w:p>
    <w:p w14:paraId="4110970D" w14:textId="77777777" w:rsidR="00BF5432" w:rsidRPr="00BF5432" w:rsidRDefault="00BF5432" w:rsidP="009E6AB5">
      <w:pPr>
        <w:numPr>
          <w:ilvl w:val="1"/>
          <w:numId w:val="14"/>
        </w:numPr>
        <w:rPr>
          <w:lang w:val="en-IN"/>
        </w:rPr>
      </w:pPr>
      <w:r w:rsidRPr="00BF5432">
        <w:rPr>
          <w:lang w:val="en-IN"/>
        </w:rPr>
        <w:t>Logistic Regression (for a linear baseline)</w:t>
      </w:r>
    </w:p>
    <w:p w14:paraId="347FABD5" w14:textId="77777777" w:rsidR="00BF5432" w:rsidRPr="00BF5432" w:rsidRDefault="00BF5432" w:rsidP="009E6AB5">
      <w:pPr>
        <w:numPr>
          <w:ilvl w:val="1"/>
          <w:numId w:val="14"/>
        </w:numPr>
        <w:rPr>
          <w:lang w:val="en-IN"/>
        </w:rPr>
      </w:pPr>
      <w:r w:rsidRPr="00BF5432">
        <w:rPr>
          <w:lang w:val="en-IN"/>
        </w:rPr>
        <w:t>Random Forest (for non-linear relationships and feature importance)</w:t>
      </w:r>
    </w:p>
    <w:p w14:paraId="20EFE99D" w14:textId="77777777" w:rsidR="00BF5432" w:rsidRPr="00BF5432" w:rsidRDefault="00BF5432" w:rsidP="009E6AB5">
      <w:pPr>
        <w:numPr>
          <w:ilvl w:val="1"/>
          <w:numId w:val="14"/>
        </w:numPr>
        <w:rPr>
          <w:lang w:val="en-IN"/>
        </w:rPr>
      </w:pPr>
      <w:r w:rsidRPr="00BF5432">
        <w:rPr>
          <w:lang w:val="en-IN"/>
        </w:rPr>
        <w:t>XGBoost (for high performance)</w:t>
      </w:r>
    </w:p>
    <w:p w14:paraId="2EE200B5" w14:textId="77777777" w:rsidR="00BF5432" w:rsidRPr="00BF5432" w:rsidRDefault="00BF5432" w:rsidP="009E6AB5">
      <w:pPr>
        <w:numPr>
          <w:ilvl w:val="1"/>
          <w:numId w:val="14"/>
        </w:numPr>
        <w:rPr>
          <w:lang w:val="en-IN"/>
        </w:rPr>
      </w:pPr>
      <w:r w:rsidRPr="00BF5432">
        <w:rPr>
          <w:lang w:val="en-IN"/>
        </w:rPr>
        <w:t>A Transformer-based model (for advanced NLP, if feasible)</w:t>
      </w:r>
    </w:p>
    <w:p w14:paraId="2F41DCF9" w14:textId="53CEBC3D" w:rsidR="00BF5432" w:rsidRPr="00BF5432" w:rsidRDefault="00BF5432" w:rsidP="009E6AB5">
      <w:pPr>
        <w:pStyle w:val="Heading1"/>
        <w:numPr>
          <w:ilvl w:val="0"/>
          <w:numId w:val="40"/>
        </w:numPr>
        <w:rPr>
          <w:lang w:val="en-IN"/>
        </w:rPr>
      </w:pPr>
      <w:r w:rsidRPr="00BF5432">
        <w:rPr>
          <w:lang w:val="en-IN"/>
        </w:rPr>
        <w:t>Justify Why These Models Were Selected:</w:t>
      </w:r>
    </w:p>
    <w:p w14:paraId="0CC6FF4C" w14:textId="77777777" w:rsidR="00BF5432" w:rsidRPr="00BF5432" w:rsidRDefault="00BF5432" w:rsidP="009E6AB5">
      <w:pPr>
        <w:numPr>
          <w:ilvl w:val="0"/>
          <w:numId w:val="15"/>
        </w:numPr>
        <w:rPr>
          <w:lang w:val="en-IN"/>
        </w:rPr>
      </w:pPr>
      <w:r w:rsidRPr="00BF5432">
        <w:rPr>
          <w:lang w:val="en-IN"/>
        </w:rPr>
        <w:t xml:space="preserve">You need to provide a clear rationale for choosing each model.   </w:t>
      </w:r>
    </w:p>
    <w:p w14:paraId="493CBAFC" w14:textId="77777777" w:rsidR="00BF5432" w:rsidRPr="00BF5432" w:rsidRDefault="00BF5432" w:rsidP="009E6AB5">
      <w:pPr>
        <w:numPr>
          <w:ilvl w:val="0"/>
          <w:numId w:val="15"/>
        </w:numPr>
        <w:rPr>
          <w:lang w:val="en-IN"/>
        </w:rPr>
      </w:pPr>
      <w:r w:rsidRPr="00BF5432">
        <w:rPr>
          <w:lang w:val="en-IN"/>
        </w:rPr>
        <w:t xml:space="preserve">Considerations for justification: </w:t>
      </w:r>
    </w:p>
    <w:p w14:paraId="39DE2E1D" w14:textId="77777777" w:rsidR="00BF5432" w:rsidRPr="00BF5432" w:rsidRDefault="00BF5432" w:rsidP="009E6AB5">
      <w:pPr>
        <w:numPr>
          <w:ilvl w:val="1"/>
          <w:numId w:val="15"/>
        </w:numPr>
        <w:rPr>
          <w:lang w:val="en-IN"/>
        </w:rPr>
      </w:pPr>
      <w:r w:rsidRPr="00BF5432">
        <w:rPr>
          <w:b/>
          <w:bCs/>
          <w:lang w:val="en-IN"/>
        </w:rPr>
        <w:t>Problem Type:</w:t>
      </w:r>
      <w:r w:rsidRPr="00BF5432">
        <w:rPr>
          <w:lang w:val="en-IN"/>
        </w:rPr>
        <w:t xml:space="preserve"> You have a binary classification problem.</w:t>
      </w:r>
    </w:p>
    <w:p w14:paraId="1B9BDCD6" w14:textId="77777777" w:rsidR="00BF5432" w:rsidRPr="00BF5432" w:rsidRDefault="00BF5432" w:rsidP="009E6AB5">
      <w:pPr>
        <w:numPr>
          <w:ilvl w:val="1"/>
          <w:numId w:val="15"/>
        </w:numPr>
        <w:rPr>
          <w:lang w:val="en-IN"/>
        </w:rPr>
      </w:pPr>
      <w:r w:rsidRPr="00BF5432">
        <w:rPr>
          <w:b/>
          <w:bCs/>
          <w:lang w:val="en-IN"/>
        </w:rPr>
        <w:t>Data Characteristics:</w:t>
      </w:r>
      <w:r w:rsidRPr="00BF5432">
        <w:rPr>
          <w:lang w:val="en-IN"/>
        </w:rPr>
        <w:t xml:space="preserve"> </w:t>
      </w:r>
    </w:p>
    <w:p w14:paraId="4573D077" w14:textId="77777777" w:rsidR="00BF5432" w:rsidRPr="00BF5432" w:rsidRDefault="00BF5432" w:rsidP="009E6AB5">
      <w:pPr>
        <w:numPr>
          <w:ilvl w:val="2"/>
          <w:numId w:val="15"/>
        </w:numPr>
        <w:rPr>
          <w:lang w:val="en-IN"/>
        </w:rPr>
      </w:pPr>
      <w:r w:rsidRPr="00BF5432">
        <w:rPr>
          <w:lang w:val="en-IN"/>
        </w:rPr>
        <w:t>You're dealing with text data, which often has high dimensionality.</w:t>
      </w:r>
    </w:p>
    <w:p w14:paraId="07112D17" w14:textId="77777777" w:rsidR="00BF5432" w:rsidRPr="00BF5432" w:rsidRDefault="00BF5432" w:rsidP="009E6AB5">
      <w:pPr>
        <w:numPr>
          <w:ilvl w:val="2"/>
          <w:numId w:val="15"/>
        </w:numPr>
        <w:rPr>
          <w:lang w:val="en-IN"/>
        </w:rPr>
      </w:pPr>
      <w:r w:rsidRPr="00BF5432">
        <w:rPr>
          <w:lang w:val="en-IN"/>
        </w:rPr>
        <w:t>You might have non-linear relationships between linguistic features and fake news.</w:t>
      </w:r>
    </w:p>
    <w:p w14:paraId="38FB8640" w14:textId="77777777" w:rsidR="00BF5432" w:rsidRPr="00BF5432" w:rsidRDefault="00BF5432" w:rsidP="009E6AB5">
      <w:pPr>
        <w:numPr>
          <w:ilvl w:val="1"/>
          <w:numId w:val="15"/>
        </w:numPr>
        <w:rPr>
          <w:lang w:val="en-IN"/>
        </w:rPr>
      </w:pPr>
      <w:r w:rsidRPr="00BF5432">
        <w:rPr>
          <w:b/>
          <w:bCs/>
          <w:lang w:val="en-IN"/>
        </w:rPr>
        <w:t>Model Strengths:</w:t>
      </w:r>
      <w:r w:rsidRPr="00BF5432">
        <w:rPr>
          <w:lang w:val="en-IN"/>
        </w:rPr>
        <w:t xml:space="preserve"> </w:t>
      </w:r>
    </w:p>
    <w:p w14:paraId="245A1640" w14:textId="77777777" w:rsidR="00BF5432" w:rsidRPr="00BF5432" w:rsidRDefault="00BF5432" w:rsidP="009E6AB5">
      <w:pPr>
        <w:numPr>
          <w:ilvl w:val="2"/>
          <w:numId w:val="15"/>
        </w:numPr>
        <w:rPr>
          <w:lang w:val="en-IN"/>
        </w:rPr>
      </w:pPr>
      <w:r w:rsidRPr="00BF5432">
        <w:rPr>
          <w:lang w:val="en-IN"/>
        </w:rPr>
        <w:t>Logistic Regression: Simple, interpretable, good baseline.</w:t>
      </w:r>
    </w:p>
    <w:p w14:paraId="2F14564A" w14:textId="77777777" w:rsidR="00BF5432" w:rsidRPr="00BF5432" w:rsidRDefault="00BF5432" w:rsidP="009E6AB5">
      <w:pPr>
        <w:numPr>
          <w:ilvl w:val="2"/>
          <w:numId w:val="15"/>
        </w:numPr>
        <w:rPr>
          <w:lang w:val="en-IN"/>
        </w:rPr>
      </w:pPr>
      <w:r w:rsidRPr="00BF5432">
        <w:rPr>
          <w:lang w:val="en-IN"/>
        </w:rPr>
        <w:t>Decision Tree: Interpretable, can capture non-linearities.</w:t>
      </w:r>
    </w:p>
    <w:p w14:paraId="3A3F21D6" w14:textId="77777777" w:rsidR="00BF5432" w:rsidRPr="00BF5432" w:rsidRDefault="00BF5432" w:rsidP="009E6AB5">
      <w:pPr>
        <w:numPr>
          <w:ilvl w:val="2"/>
          <w:numId w:val="15"/>
        </w:numPr>
        <w:rPr>
          <w:lang w:val="en-IN"/>
        </w:rPr>
      </w:pPr>
      <w:r w:rsidRPr="00BF5432">
        <w:rPr>
          <w:lang w:val="en-IN"/>
        </w:rPr>
        <w:t>Random Forest: Ensemble method, robust, handles non-linearities, provides feature importance.</w:t>
      </w:r>
    </w:p>
    <w:p w14:paraId="2301D720" w14:textId="77777777" w:rsidR="00BF5432" w:rsidRPr="00BF5432" w:rsidRDefault="00BF5432" w:rsidP="009E6AB5">
      <w:pPr>
        <w:numPr>
          <w:ilvl w:val="2"/>
          <w:numId w:val="15"/>
        </w:numPr>
        <w:rPr>
          <w:lang w:val="en-IN"/>
        </w:rPr>
      </w:pPr>
      <w:r w:rsidRPr="00BF5432">
        <w:rPr>
          <w:lang w:val="en-IN"/>
        </w:rPr>
        <w:t>Naive Bayes: Efficient for text classification.</w:t>
      </w:r>
    </w:p>
    <w:p w14:paraId="18A6ABF0" w14:textId="77777777" w:rsidR="00BF5432" w:rsidRPr="00BF5432" w:rsidRDefault="00BF5432" w:rsidP="009E6AB5">
      <w:pPr>
        <w:numPr>
          <w:ilvl w:val="2"/>
          <w:numId w:val="15"/>
        </w:numPr>
        <w:rPr>
          <w:lang w:val="en-IN"/>
        </w:rPr>
      </w:pPr>
      <w:r w:rsidRPr="00BF5432">
        <w:rPr>
          <w:lang w:val="en-IN"/>
        </w:rPr>
        <w:t>SVM: Effective in high-dimensional spaces.</w:t>
      </w:r>
    </w:p>
    <w:p w14:paraId="4D1ECA56" w14:textId="77777777" w:rsidR="00BF5432" w:rsidRPr="00BF5432" w:rsidRDefault="00BF5432" w:rsidP="009E6AB5">
      <w:pPr>
        <w:numPr>
          <w:ilvl w:val="2"/>
          <w:numId w:val="15"/>
        </w:numPr>
        <w:rPr>
          <w:lang w:val="en-IN"/>
        </w:rPr>
      </w:pPr>
      <w:r w:rsidRPr="00BF5432">
        <w:rPr>
          <w:lang w:val="en-IN"/>
        </w:rPr>
        <w:t>XGBoost: High performance, handles complex relationships.</w:t>
      </w:r>
    </w:p>
    <w:p w14:paraId="31452F44" w14:textId="77777777" w:rsidR="00BF5432" w:rsidRPr="00BF5432" w:rsidRDefault="00BF5432" w:rsidP="009E6AB5">
      <w:pPr>
        <w:numPr>
          <w:ilvl w:val="2"/>
          <w:numId w:val="15"/>
        </w:numPr>
        <w:rPr>
          <w:lang w:val="en-IN"/>
        </w:rPr>
      </w:pPr>
      <w:r w:rsidRPr="00BF5432">
        <w:rPr>
          <w:lang w:val="en-IN"/>
        </w:rPr>
        <w:t>Transformers: State-of-the-art for NLP, captures contextual information.</w:t>
      </w:r>
    </w:p>
    <w:p w14:paraId="46331E5E" w14:textId="77777777" w:rsidR="00BF5432" w:rsidRPr="00BF5432" w:rsidRDefault="00BF5432" w:rsidP="009E6AB5">
      <w:pPr>
        <w:numPr>
          <w:ilvl w:val="1"/>
          <w:numId w:val="15"/>
        </w:numPr>
        <w:rPr>
          <w:lang w:val="en-IN"/>
        </w:rPr>
      </w:pPr>
      <w:r w:rsidRPr="00BF5432">
        <w:rPr>
          <w:b/>
          <w:bCs/>
          <w:lang w:val="en-IN"/>
        </w:rPr>
        <w:t>Computational Cost:</w:t>
      </w:r>
      <w:r w:rsidRPr="00BF5432">
        <w:rPr>
          <w:lang w:val="en-IN"/>
        </w:rPr>
        <w:t xml:space="preserve"> Some models (like Transformers) are more computationally expensive.</w:t>
      </w:r>
    </w:p>
    <w:p w14:paraId="3220CDBF" w14:textId="77777777" w:rsidR="00BF5432" w:rsidRPr="00BF5432" w:rsidRDefault="00BF5432" w:rsidP="009E6AB5">
      <w:pPr>
        <w:numPr>
          <w:ilvl w:val="1"/>
          <w:numId w:val="15"/>
        </w:numPr>
        <w:rPr>
          <w:lang w:val="en-IN"/>
        </w:rPr>
      </w:pPr>
      <w:r w:rsidRPr="00BF5432">
        <w:rPr>
          <w:b/>
          <w:bCs/>
          <w:lang w:val="en-IN"/>
        </w:rPr>
        <w:lastRenderedPageBreak/>
        <w:t>Interpretability:</w:t>
      </w:r>
      <w:r w:rsidRPr="00BF5432">
        <w:rPr>
          <w:lang w:val="en-IN"/>
        </w:rPr>
        <w:t xml:space="preserve"> Some models (like Decision Trees, Logistic Regression) are easier to interpret than others (like Random Forests, XGBoost).</w:t>
      </w:r>
    </w:p>
    <w:p w14:paraId="2F81EACF" w14:textId="77777777" w:rsidR="00BF5432" w:rsidRPr="00BF5432" w:rsidRDefault="00BF5432" w:rsidP="009E6AB5">
      <w:pPr>
        <w:numPr>
          <w:ilvl w:val="0"/>
          <w:numId w:val="15"/>
        </w:numPr>
        <w:rPr>
          <w:lang w:val="en-IN"/>
        </w:rPr>
      </w:pPr>
      <w:r w:rsidRPr="00BF5432">
        <w:rPr>
          <w:lang w:val="en-IN"/>
        </w:rPr>
        <w:t xml:space="preserve">Example Justification: </w:t>
      </w:r>
    </w:p>
    <w:p w14:paraId="2619D98C" w14:textId="77777777" w:rsidR="00BF5432" w:rsidRPr="00BF5432" w:rsidRDefault="00BF5432" w:rsidP="009E6AB5">
      <w:pPr>
        <w:numPr>
          <w:ilvl w:val="1"/>
          <w:numId w:val="15"/>
        </w:numPr>
        <w:rPr>
          <w:lang w:val="en-IN"/>
        </w:rPr>
      </w:pPr>
      <w:r w:rsidRPr="00BF5432">
        <w:rPr>
          <w:lang w:val="en-IN"/>
        </w:rPr>
        <w:t>"Logistic Regression was chosen as a baseline model due to its simplicity and interpretability. Random Forest was selected for its ability to capture non-linear relationships and provide feature importance. XGBoost was included for its high predictive accuracy. A Transformer-based model was chosen to leverage advanced NLP and capture contextual nuances in the text data."</w:t>
      </w:r>
    </w:p>
    <w:p w14:paraId="48BB9B3D" w14:textId="6589F609" w:rsidR="00BF5432" w:rsidRPr="00BF5432" w:rsidRDefault="00BF5432" w:rsidP="009E6AB5">
      <w:pPr>
        <w:pStyle w:val="Heading1"/>
        <w:numPr>
          <w:ilvl w:val="0"/>
          <w:numId w:val="41"/>
        </w:numPr>
        <w:rPr>
          <w:lang w:val="en-IN"/>
        </w:rPr>
      </w:pPr>
      <w:r w:rsidRPr="00BF5432">
        <w:rPr>
          <w:lang w:val="en-IN"/>
        </w:rPr>
        <w:t>Split Data into Training and Testing Sets:</w:t>
      </w:r>
    </w:p>
    <w:p w14:paraId="603F42A8" w14:textId="77777777" w:rsidR="00BF5432" w:rsidRPr="00BF5432" w:rsidRDefault="00BF5432" w:rsidP="009E6AB5">
      <w:pPr>
        <w:numPr>
          <w:ilvl w:val="0"/>
          <w:numId w:val="16"/>
        </w:numPr>
        <w:rPr>
          <w:lang w:val="en-IN"/>
        </w:rPr>
      </w:pPr>
      <w:r w:rsidRPr="00BF5432">
        <w:rPr>
          <w:lang w:val="en-IN"/>
        </w:rPr>
        <w:t xml:space="preserve">You need to divide your dataset into two parts: </w:t>
      </w:r>
    </w:p>
    <w:p w14:paraId="75ED1C84" w14:textId="77777777" w:rsidR="00BF5432" w:rsidRPr="00BF5432" w:rsidRDefault="00BF5432" w:rsidP="009E6AB5">
      <w:pPr>
        <w:numPr>
          <w:ilvl w:val="1"/>
          <w:numId w:val="16"/>
        </w:numPr>
        <w:rPr>
          <w:lang w:val="en-IN"/>
        </w:rPr>
      </w:pPr>
      <w:r w:rsidRPr="00BF5432">
        <w:rPr>
          <w:b/>
          <w:bCs/>
          <w:lang w:val="en-IN"/>
        </w:rPr>
        <w:t>Training set:</w:t>
      </w:r>
      <w:r w:rsidRPr="00BF5432">
        <w:rPr>
          <w:lang w:val="en-IN"/>
        </w:rPr>
        <w:t xml:space="preserve"> Used to train the machine learning models.</w:t>
      </w:r>
    </w:p>
    <w:p w14:paraId="246BECF7" w14:textId="77777777" w:rsidR="00BF5432" w:rsidRPr="00BF5432" w:rsidRDefault="00BF5432" w:rsidP="009E6AB5">
      <w:pPr>
        <w:numPr>
          <w:ilvl w:val="1"/>
          <w:numId w:val="16"/>
        </w:numPr>
        <w:rPr>
          <w:lang w:val="en-IN"/>
        </w:rPr>
      </w:pPr>
      <w:r w:rsidRPr="00BF5432">
        <w:rPr>
          <w:b/>
          <w:bCs/>
          <w:lang w:val="en-IN"/>
        </w:rPr>
        <w:t>Testing set:</w:t>
      </w:r>
      <w:r w:rsidRPr="00BF5432">
        <w:rPr>
          <w:lang w:val="en-IN"/>
        </w:rPr>
        <w:t xml:space="preserve"> Used to evaluate the performance of the trained models on unseen data.   </w:t>
      </w:r>
    </w:p>
    <w:p w14:paraId="5B6E80B1" w14:textId="77777777" w:rsidR="00BF5432" w:rsidRPr="00BF5432" w:rsidRDefault="00BF5432" w:rsidP="009E6AB5">
      <w:pPr>
        <w:numPr>
          <w:ilvl w:val="0"/>
          <w:numId w:val="16"/>
        </w:numPr>
        <w:rPr>
          <w:lang w:val="en-IN"/>
        </w:rPr>
      </w:pPr>
      <w:r w:rsidRPr="00BF5432">
        <w:rPr>
          <w:lang w:val="en-IN"/>
        </w:rPr>
        <w:t>A common split ratio is 80% for training and 20% for testing, but you can adjust this.</w:t>
      </w:r>
    </w:p>
    <w:p w14:paraId="394BF2A6" w14:textId="77777777" w:rsidR="00BF5432" w:rsidRPr="00BF5432" w:rsidRDefault="00BF5432" w:rsidP="009E6AB5">
      <w:pPr>
        <w:numPr>
          <w:ilvl w:val="0"/>
          <w:numId w:val="16"/>
        </w:numPr>
        <w:rPr>
          <w:lang w:val="en-IN"/>
        </w:rPr>
      </w:pPr>
      <w:r w:rsidRPr="00BF5432">
        <w:rPr>
          <w:b/>
          <w:bCs/>
          <w:lang w:val="en-IN"/>
        </w:rPr>
        <w:t>Stratification (If Needed):</w:t>
      </w:r>
      <w:r w:rsidRPr="00BF5432">
        <w:rPr>
          <w:lang w:val="en-IN"/>
        </w:rPr>
        <w:t xml:space="preserve"> </w:t>
      </w:r>
    </w:p>
    <w:p w14:paraId="31A896CF" w14:textId="77777777" w:rsidR="00BF5432" w:rsidRPr="00BF5432" w:rsidRDefault="00BF5432" w:rsidP="009E6AB5">
      <w:pPr>
        <w:numPr>
          <w:ilvl w:val="1"/>
          <w:numId w:val="16"/>
        </w:numPr>
        <w:rPr>
          <w:lang w:val="en-IN"/>
        </w:rPr>
      </w:pPr>
      <w:r w:rsidRPr="00BF5432">
        <w:rPr>
          <w:lang w:val="en-IN"/>
        </w:rPr>
        <w:t>If your target variable (reliable/unreliable) is imbalanced (i.e., one class has significantly more samples than the other), use stratified sampling.</w:t>
      </w:r>
    </w:p>
    <w:p w14:paraId="2BAE4823" w14:textId="77777777" w:rsidR="00BF5432" w:rsidRPr="00BF5432" w:rsidRDefault="00BF5432" w:rsidP="009E6AB5">
      <w:pPr>
        <w:numPr>
          <w:ilvl w:val="1"/>
          <w:numId w:val="16"/>
        </w:numPr>
        <w:rPr>
          <w:lang w:val="en-IN"/>
        </w:rPr>
      </w:pPr>
      <w:r w:rsidRPr="00BF5432">
        <w:rPr>
          <w:lang w:val="en-IN"/>
        </w:rPr>
        <w:t>Stratification ensures that the class distribution in the training and testing sets is similar to the original dataset.</w:t>
      </w:r>
    </w:p>
    <w:p w14:paraId="58121E63" w14:textId="77777777" w:rsidR="00BF5432" w:rsidRPr="00BF5432" w:rsidRDefault="00BF5432" w:rsidP="009E6AB5">
      <w:pPr>
        <w:numPr>
          <w:ilvl w:val="1"/>
          <w:numId w:val="16"/>
        </w:numPr>
        <w:rPr>
          <w:lang w:val="en-IN"/>
        </w:rPr>
      </w:pPr>
      <w:r w:rsidRPr="00BF5432">
        <w:rPr>
          <w:lang w:val="en-IN"/>
        </w:rPr>
        <w:t>scikit-learn's train_test_split function has a stratify parameter to help with this.</w:t>
      </w:r>
    </w:p>
    <w:p w14:paraId="4A24943B" w14:textId="141D66C4" w:rsidR="00BF5432" w:rsidRPr="00BF5432" w:rsidRDefault="00BF5432" w:rsidP="009E6AB5">
      <w:pPr>
        <w:pStyle w:val="Heading1"/>
        <w:numPr>
          <w:ilvl w:val="0"/>
          <w:numId w:val="42"/>
        </w:numPr>
        <w:rPr>
          <w:lang w:val="en-IN"/>
        </w:rPr>
      </w:pPr>
      <w:r w:rsidRPr="00BF5432">
        <w:rPr>
          <w:lang w:val="en-IN"/>
        </w:rPr>
        <w:t>Train Models and Evaluate Initial Performance:</w:t>
      </w:r>
    </w:p>
    <w:p w14:paraId="78577438" w14:textId="77777777" w:rsidR="00BF5432" w:rsidRPr="00BF5432" w:rsidRDefault="00BF5432" w:rsidP="009E6AB5">
      <w:pPr>
        <w:numPr>
          <w:ilvl w:val="0"/>
          <w:numId w:val="17"/>
        </w:numPr>
        <w:rPr>
          <w:lang w:val="en-IN"/>
        </w:rPr>
      </w:pPr>
      <w:r w:rsidRPr="00BF5432">
        <w:rPr>
          <w:lang w:val="en-IN"/>
        </w:rPr>
        <w:t>Train each of your selected models on the training set.</w:t>
      </w:r>
    </w:p>
    <w:p w14:paraId="4E1291E9" w14:textId="77777777" w:rsidR="00BF5432" w:rsidRPr="00BF5432" w:rsidRDefault="00BF5432" w:rsidP="009E6AB5">
      <w:pPr>
        <w:numPr>
          <w:ilvl w:val="0"/>
          <w:numId w:val="17"/>
        </w:numPr>
        <w:rPr>
          <w:lang w:val="en-IN"/>
        </w:rPr>
      </w:pPr>
      <w:r w:rsidRPr="00BF5432">
        <w:rPr>
          <w:lang w:val="en-IN"/>
        </w:rPr>
        <w:t xml:space="preserve">Use appropriate evaluation metrics to assess the performance of the trained models on the testing set.   </w:t>
      </w:r>
    </w:p>
    <w:p w14:paraId="3974845E" w14:textId="77777777" w:rsidR="00BF5432" w:rsidRPr="00BF5432" w:rsidRDefault="00BF5432" w:rsidP="009E6AB5">
      <w:pPr>
        <w:numPr>
          <w:ilvl w:val="0"/>
          <w:numId w:val="17"/>
        </w:numPr>
        <w:rPr>
          <w:lang w:val="en-IN"/>
        </w:rPr>
      </w:pPr>
      <w:r w:rsidRPr="00BF5432">
        <w:rPr>
          <w:b/>
          <w:bCs/>
          <w:lang w:val="en-IN"/>
        </w:rPr>
        <w:t>For Classification:</w:t>
      </w:r>
      <w:r w:rsidRPr="00BF5432">
        <w:rPr>
          <w:lang w:val="en-IN"/>
        </w:rPr>
        <w:t xml:space="preserve"> </w:t>
      </w:r>
    </w:p>
    <w:p w14:paraId="4606D321" w14:textId="77777777" w:rsidR="00BF5432" w:rsidRPr="00BF5432" w:rsidRDefault="00BF5432" w:rsidP="009E6AB5">
      <w:pPr>
        <w:numPr>
          <w:ilvl w:val="1"/>
          <w:numId w:val="17"/>
        </w:numPr>
        <w:rPr>
          <w:lang w:val="en-IN"/>
        </w:rPr>
      </w:pPr>
      <w:r w:rsidRPr="00BF5432">
        <w:rPr>
          <w:lang w:val="en-IN"/>
        </w:rPr>
        <w:t>Accuracy: Overall correctness.</w:t>
      </w:r>
    </w:p>
    <w:p w14:paraId="0EDE6FAF" w14:textId="77777777" w:rsidR="00BF5432" w:rsidRPr="00BF5432" w:rsidRDefault="00BF5432" w:rsidP="009E6AB5">
      <w:pPr>
        <w:numPr>
          <w:ilvl w:val="1"/>
          <w:numId w:val="17"/>
        </w:numPr>
        <w:rPr>
          <w:lang w:val="en-IN"/>
        </w:rPr>
      </w:pPr>
      <w:r w:rsidRPr="00BF5432">
        <w:rPr>
          <w:lang w:val="en-IN"/>
        </w:rPr>
        <w:t>Precision: Ability to correctly identify "unreliable" articles (minimizing false positives).</w:t>
      </w:r>
    </w:p>
    <w:p w14:paraId="066F461F" w14:textId="77777777" w:rsidR="00BF5432" w:rsidRPr="00BF5432" w:rsidRDefault="00BF5432" w:rsidP="009E6AB5">
      <w:pPr>
        <w:numPr>
          <w:ilvl w:val="1"/>
          <w:numId w:val="17"/>
        </w:numPr>
        <w:rPr>
          <w:lang w:val="en-IN"/>
        </w:rPr>
      </w:pPr>
      <w:r w:rsidRPr="00BF5432">
        <w:rPr>
          <w:lang w:val="en-IN"/>
        </w:rPr>
        <w:t>Recall: Ability to find all "unreliable" articles (minimizing false negatives).</w:t>
      </w:r>
    </w:p>
    <w:p w14:paraId="75E1D9EB" w14:textId="77777777" w:rsidR="00BF5432" w:rsidRPr="00BF5432" w:rsidRDefault="00BF5432" w:rsidP="009E6AB5">
      <w:pPr>
        <w:numPr>
          <w:ilvl w:val="1"/>
          <w:numId w:val="17"/>
        </w:numPr>
        <w:rPr>
          <w:lang w:val="en-IN"/>
        </w:rPr>
      </w:pPr>
      <w:r w:rsidRPr="00BF5432">
        <w:rPr>
          <w:lang w:val="en-IN"/>
        </w:rPr>
        <w:t xml:space="preserve">F1-score: Harmonic mean of precision and recall (balances precision and recall).   </w:t>
      </w:r>
    </w:p>
    <w:p w14:paraId="2D2C05FE" w14:textId="77777777" w:rsidR="00BF5432" w:rsidRPr="00D446C2" w:rsidRDefault="00BF5432" w:rsidP="009E6AB5">
      <w:pPr>
        <w:numPr>
          <w:ilvl w:val="0"/>
          <w:numId w:val="17"/>
        </w:numPr>
        <w:rPr>
          <w:lang w:val="en-IN"/>
        </w:rPr>
        <w:sectPr w:rsidR="00BF5432" w:rsidRPr="00D446C2">
          <w:pgSz w:w="12240" w:h="15840"/>
          <w:pgMar w:top="726" w:right="1440" w:bottom="280" w:left="1440" w:header="720" w:footer="720" w:gutter="0"/>
          <w:cols w:space="720"/>
          <w:docGrid w:linePitch="360"/>
        </w:sectPr>
      </w:pPr>
    </w:p>
    <w:p w14:paraId="0CEEB02D" w14:textId="77777777" w:rsidR="00427D56" w:rsidRDefault="00FD16CE" w:rsidP="00590E61">
      <w:pPr>
        <w:autoSpaceDE w:val="0"/>
        <w:autoSpaceDN w:val="0"/>
        <w:spacing w:after="506" w:line="220" w:lineRule="exact"/>
      </w:pPr>
      <w:r>
        <w:rPr>
          <w:noProof/>
        </w:rPr>
        <w:lastRenderedPageBreak/>
        <w:drawing>
          <wp:anchor distT="0" distB="0" distL="0" distR="0" simplePos="0" relativeHeight="251658245" behindDoc="1" locked="0" layoutInCell="1" allowOverlap="1" wp14:anchorId="439E9E0A" wp14:editId="3721C88A">
            <wp:simplePos x="0" y="0"/>
            <wp:positionH relativeFrom="page">
              <wp:posOffset>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p>
    <w:p w14:paraId="544A1215" w14:textId="77777777" w:rsidR="00BF5432" w:rsidRDefault="00FD16CE" w:rsidP="00590E61">
      <w:pPr>
        <w:autoSpaceDE w:val="0"/>
        <w:autoSpaceDN w:val="0"/>
        <w:spacing w:after="0" w:line="332" w:lineRule="exact"/>
        <w:rPr>
          <w:rFonts w:ascii="Times New Roman" w:eastAsia="Times New Roman" w:hAnsi="Times New Roman"/>
          <w:b/>
          <w:color w:val="980000"/>
          <w:spacing w:val="-10"/>
          <w:sz w:val="30"/>
        </w:rPr>
      </w:pPr>
      <w:r>
        <w:rPr>
          <w:rFonts w:ascii="Times New Roman" w:eastAsia="Times New Roman" w:hAnsi="Times New Roman"/>
          <w:b/>
          <w:color w:val="980000"/>
          <w:spacing w:val="-10"/>
          <w:sz w:val="30"/>
        </w:rPr>
        <w:t>9. Visualization of Results &amp; Model Insights</w:t>
      </w:r>
    </w:p>
    <w:p w14:paraId="6C97C438" w14:textId="77777777" w:rsidR="00BF5432" w:rsidRDefault="00BF5432" w:rsidP="00590E61">
      <w:pPr>
        <w:autoSpaceDE w:val="0"/>
        <w:autoSpaceDN w:val="0"/>
        <w:spacing w:after="0" w:line="332" w:lineRule="exact"/>
        <w:rPr>
          <w:rFonts w:ascii="Times New Roman" w:eastAsia="Times New Roman" w:hAnsi="Times New Roman"/>
          <w:b/>
          <w:color w:val="980000"/>
          <w:spacing w:val="-10"/>
          <w:sz w:val="30"/>
        </w:rPr>
      </w:pPr>
    </w:p>
    <w:p w14:paraId="1E8079A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Confusion matrix</w:t>
      </w:r>
    </w:p>
    <w:p w14:paraId="41C77B9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ROC curve</w:t>
      </w:r>
    </w:p>
    <w:p w14:paraId="1CDD4918"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Feature importance plot</w:t>
      </w:r>
    </w:p>
    <w:p w14:paraId="7049CD25" w14:textId="77777777" w:rsidR="00BF5432" w:rsidRPr="00BF5432" w:rsidRDefault="00BF5432" w:rsidP="009E6AB5">
      <w:pPr>
        <w:numPr>
          <w:ilvl w:val="0"/>
          <w:numId w:val="18"/>
        </w:numPr>
        <w:autoSpaceDE w:val="0"/>
        <w:autoSpaceDN w:val="0"/>
        <w:spacing w:after="0" w:line="332" w:lineRule="exact"/>
        <w:rPr>
          <w:rFonts w:ascii="Times New Roman" w:eastAsia="Times New Roman" w:hAnsi="Times New Roman"/>
          <w:bCs/>
          <w:color w:val="000000" w:themeColor="text1"/>
          <w:spacing w:val="-10"/>
          <w:sz w:val="30"/>
          <w:lang w:val="en-IN"/>
        </w:rPr>
      </w:pPr>
      <w:r w:rsidRPr="00BF5432">
        <w:rPr>
          <w:rFonts w:ascii="Times New Roman" w:eastAsia="Times New Roman" w:hAnsi="Times New Roman"/>
          <w:bCs/>
          <w:color w:val="000000" w:themeColor="text1"/>
          <w:spacing w:val="-10"/>
          <w:sz w:val="30"/>
          <w:lang w:val="en-IN"/>
        </w:rPr>
        <w:t xml:space="preserve">Residual plots   </w:t>
      </w:r>
    </w:p>
    <w:p w14:paraId="5A5003D1" w14:textId="77777777" w:rsidR="00BF5432" w:rsidRPr="00BF5432" w:rsidRDefault="00BF5432" w:rsidP="00590E61">
      <w:pPr>
        <w:autoSpaceDE w:val="0"/>
        <w:autoSpaceDN w:val="0"/>
        <w:spacing w:after="0" w:line="332" w:lineRule="exact"/>
        <w:rPr>
          <w:rFonts w:ascii="Times New Roman" w:eastAsia="Times New Roman" w:hAnsi="Times New Roman"/>
          <w:bCs/>
          <w:color w:val="980000"/>
          <w:spacing w:val="-10"/>
          <w:sz w:val="30"/>
          <w:lang w:val="en-IN"/>
        </w:rPr>
      </w:pPr>
      <w:r w:rsidRPr="00BF5432">
        <w:rPr>
          <w:rFonts w:ascii="Times New Roman" w:eastAsia="Times New Roman" w:hAnsi="Times New Roman"/>
          <w:bCs/>
          <w:color w:val="000000" w:themeColor="text1"/>
          <w:spacing w:val="-10"/>
          <w:sz w:val="30"/>
          <w:lang w:val="en-IN"/>
        </w:rPr>
        <w:t>The document also emphasizes the importance of including visual comparisons of model performance, interpreting the top features influencing the outcome, and clearly explaining what each plot shows and how it supports conclusions</w:t>
      </w:r>
      <w:r w:rsidRPr="00BF5432">
        <w:rPr>
          <w:rFonts w:ascii="Times New Roman" w:eastAsia="Times New Roman" w:hAnsi="Times New Roman"/>
          <w:bCs/>
          <w:color w:val="980000"/>
          <w:spacing w:val="-10"/>
          <w:sz w:val="30"/>
          <w:lang w:val="en-IN"/>
        </w:rPr>
        <w:t>.  </w:t>
      </w:r>
    </w:p>
    <w:p w14:paraId="3BE96C17" w14:textId="1B883AF2" w:rsidR="00427D56" w:rsidRPr="00D446C2" w:rsidRDefault="00FD16CE" w:rsidP="00590E61">
      <w:pPr>
        <w:autoSpaceDE w:val="0"/>
        <w:autoSpaceDN w:val="0"/>
        <w:spacing w:after="0" w:line="332" w:lineRule="exact"/>
        <w:rPr>
          <w:bCs/>
        </w:rPr>
      </w:pPr>
      <w:r w:rsidRPr="00D446C2">
        <w:rPr>
          <w:rFonts w:ascii="Times New Roman" w:eastAsia="Times New Roman" w:hAnsi="Times New Roman"/>
          <w:bCs/>
          <w:color w:val="980000"/>
          <w:spacing w:val="-10"/>
          <w:sz w:val="30"/>
        </w:rPr>
        <w:t xml:space="preserve"> </w:t>
      </w:r>
    </w:p>
    <w:p w14:paraId="79D2DB02" w14:textId="7B86FA29" w:rsidR="00427D56" w:rsidRDefault="00FD16CE" w:rsidP="00590E61">
      <w:pPr>
        <w:autoSpaceDE w:val="0"/>
        <w:autoSpaceDN w:val="0"/>
        <w:spacing w:before="1018" w:after="0" w:line="332" w:lineRule="exact"/>
      </w:pPr>
      <w:r>
        <w:rPr>
          <w:rFonts w:ascii="Times New Roman" w:eastAsia="Times New Roman" w:hAnsi="Times New Roman"/>
          <w:b/>
          <w:color w:val="980000"/>
          <w:spacing w:val="-10"/>
          <w:sz w:val="30"/>
        </w:rPr>
        <w:t>10. Tools and Technologies Used</w:t>
      </w:r>
    </w:p>
    <w:p w14:paraId="007650EF" w14:textId="77777777" w:rsidR="00844D5C" w:rsidRPr="00844D5C"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Programming Language:</w:t>
      </w:r>
    </w:p>
    <w:p w14:paraId="205411F6" w14:textId="0437FB39" w:rsidR="00BF5432" w:rsidRPr="00D446C2" w:rsidRDefault="00BF5432" w:rsidP="009E6AB5">
      <w:pPr>
        <w:pStyle w:val="ListParagraph"/>
        <w:numPr>
          <w:ilvl w:val="0"/>
          <w:numId w:val="37"/>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Python</w:t>
      </w:r>
    </w:p>
    <w:p w14:paraId="3A13FF3C" w14:textId="72AD64CA"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Web Framework (Backend):</w:t>
      </w:r>
    </w:p>
    <w:p w14:paraId="5441CE40" w14:textId="0100843C" w:rsidR="00BF5432" w:rsidRPr="00D446C2" w:rsidRDefault="00BF5432" w:rsidP="009E6AB5">
      <w:pPr>
        <w:pStyle w:val="ListParagraph"/>
        <w:numPr>
          <w:ilvl w:val="0"/>
          <w:numId w:val="38"/>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Flask</w:t>
      </w:r>
    </w:p>
    <w:p w14:paraId="78A50182" w14:textId="77777777"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Frontend Technologies:</w:t>
      </w:r>
    </w:p>
    <w:p w14:paraId="3EE14475" w14:textId="0AA9D4BE"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HTML</w:t>
      </w:r>
    </w:p>
    <w:p w14:paraId="2D72832C" w14:textId="6FA75F62" w:rsidR="00D446C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CSS</w:t>
      </w:r>
    </w:p>
    <w:p w14:paraId="7B925CD1" w14:textId="0BDDA62D" w:rsidR="00BF5432" w:rsidRPr="00D446C2" w:rsidRDefault="00BF5432" w:rsidP="009E6AB5">
      <w:pPr>
        <w:pStyle w:val="ListParagraph"/>
        <w:numPr>
          <w:ilvl w:val="1"/>
          <w:numId w:val="36"/>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JavaScript</w:t>
      </w:r>
    </w:p>
    <w:p w14:paraId="0131D7D4" w14:textId="513CBE8D" w:rsidR="00D446C2" w:rsidRPr="00D446C2" w:rsidRDefault="00BF5432" w:rsidP="009E6AB5">
      <w:pPr>
        <w:numPr>
          <w:ilvl w:val="0"/>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b/>
          <w:bCs/>
          <w:i/>
          <w:color w:val="8064A2" w:themeColor="accent4"/>
          <w:spacing w:val="-10"/>
          <w:sz w:val="28"/>
          <w:lang w:val="en-IN"/>
        </w:rPr>
        <w:t>IDE/Notebook:</w:t>
      </w:r>
    </w:p>
    <w:p w14:paraId="7BCCA7B9" w14:textId="02F16163"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VS Code</w:t>
      </w:r>
    </w:p>
    <w:p w14:paraId="683B232F" w14:textId="034C7C57" w:rsidR="00D446C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Jupyter Notebook</w:t>
      </w:r>
    </w:p>
    <w:p w14:paraId="38FFA986" w14:textId="22670107" w:rsidR="00BF5432" w:rsidRPr="00D446C2" w:rsidRDefault="00BF5432" w:rsidP="009E6AB5">
      <w:pPr>
        <w:pStyle w:val="ListParagraph"/>
        <w:numPr>
          <w:ilvl w:val="0"/>
          <w:numId w:val="35"/>
        </w:numPr>
        <w:autoSpaceDE w:val="0"/>
        <w:autoSpaceDN w:val="0"/>
        <w:spacing w:before="304" w:after="0" w:line="310" w:lineRule="exact"/>
        <w:rPr>
          <w:rFonts w:ascii="Times New Roman" w:eastAsia="Times New Roman" w:hAnsi="Times New Roman"/>
          <w:i/>
          <w:color w:val="000000"/>
          <w:spacing w:val="-10"/>
          <w:sz w:val="28"/>
          <w:lang w:val="en-IN"/>
        </w:rPr>
      </w:pPr>
      <w:r w:rsidRPr="00D446C2">
        <w:rPr>
          <w:rFonts w:ascii="Times New Roman" w:eastAsia="Times New Roman" w:hAnsi="Times New Roman"/>
          <w:i/>
          <w:color w:val="000000"/>
          <w:spacing w:val="-10"/>
          <w:sz w:val="28"/>
          <w:lang w:val="en-IN"/>
        </w:rPr>
        <w:t>Google Colab</w:t>
      </w:r>
    </w:p>
    <w:p w14:paraId="43174D3A" w14:textId="649F2496"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Data Handling Libraries:</w:t>
      </w:r>
    </w:p>
    <w:p w14:paraId="6FFA71D9" w14:textId="484B6D6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pandas</w:t>
      </w:r>
    </w:p>
    <w:p w14:paraId="75EE927B" w14:textId="10B1CDC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NumPy</w:t>
      </w:r>
    </w:p>
    <w:p w14:paraId="5C76743D" w14:textId="102F592E"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Web Scraping Libraries:</w:t>
      </w:r>
    </w:p>
    <w:p w14:paraId="4756363B" w14:textId="037CFB0D"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requests</w:t>
      </w:r>
    </w:p>
    <w:p w14:paraId="516B48C1" w14:textId="1E0634A3"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lastRenderedPageBreak/>
        <w:t>Beautiful Soup</w:t>
      </w:r>
    </w:p>
    <w:p w14:paraId="1BD2ED5B" w14:textId="65B9BD55"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NLP Libraries:</w:t>
      </w:r>
    </w:p>
    <w:p w14:paraId="05E87C5A" w14:textId="21A1533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NLTK</w:t>
      </w:r>
    </w:p>
    <w:p w14:paraId="42F73654" w14:textId="4501A5E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spaCy</w:t>
      </w:r>
    </w:p>
    <w:p w14:paraId="20EBFFBF" w14:textId="6B45F7EA"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Transformers (Hugging Face)</w:t>
      </w:r>
    </w:p>
    <w:p w14:paraId="18BF03F4" w14:textId="7777777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TextBlob</w:t>
      </w:r>
    </w:p>
    <w:p w14:paraId="730758A4" w14:textId="7644AEE9"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Machine Learning Library:</w:t>
      </w:r>
    </w:p>
    <w:p w14:paraId="7BE083D6" w14:textId="43F717DB"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scikit-learn</w:t>
      </w:r>
    </w:p>
    <w:p w14:paraId="6F2E971C" w14:textId="795B0618"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Visualization Libraries:</w:t>
      </w:r>
    </w:p>
    <w:p w14:paraId="6967FC70" w14:textId="3405C93F"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matplotlib</w:t>
      </w:r>
    </w:p>
    <w:p w14:paraId="554C4AD9" w14:textId="5D06398C"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seaborn</w:t>
      </w:r>
    </w:p>
    <w:p w14:paraId="6AE051D4" w14:textId="52DA8A86"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wordcloud</w:t>
      </w:r>
    </w:p>
    <w:p w14:paraId="3AB01A8B" w14:textId="25010847" w:rsidR="00BF5432" w:rsidRPr="00BF5432" w:rsidRDefault="00BF5432" w:rsidP="009E6AB5">
      <w:pPr>
        <w:numPr>
          <w:ilvl w:val="0"/>
          <w:numId w:val="19"/>
        </w:numPr>
        <w:autoSpaceDE w:val="0"/>
        <w:autoSpaceDN w:val="0"/>
        <w:spacing w:before="304" w:after="0" w:line="310" w:lineRule="exact"/>
        <w:rPr>
          <w:rFonts w:ascii="Times New Roman" w:eastAsia="Times New Roman" w:hAnsi="Times New Roman"/>
          <w:b/>
          <w:bCs/>
          <w:i/>
          <w:color w:val="8064A2" w:themeColor="accent4"/>
          <w:spacing w:val="-10"/>
          <w:sz w:val="28"/>
          <w:lang w:val="en-IN"/>
        </w:rPr>
      </w:pPr>
      <w:r w:rsidRPr="00BF5432">
        <w:rPr>
          <w:rFonts w:ascii="Times New Roman" w:eastAsia="Times New Roman" w:hAnsi="Times New Roman"/>
          <w:b/>
          <w:bCs/>
          <w:i/>
          <w:color w:val="8064A2" w:themeColor="accent4"/>
          <w:spacing w:val="-10"/>
          <w:sz w:val="28"/>
          <w:lang w:val="en-IN"/>
        </w:rPr>
        <w:t>Optional Tools (for Deployment):</w:t>
      </w:r>
    </w:p>
    <w:p w14:paraId="10F708F6" w14:textId="33A75E37"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Docker</w:t>
      </w:r>
    </w:p>
    <w:p w14:paraId="701F7D43" w14:textId="36D63654"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Cloud hosting platforms (AWS, GCP, Heroku)</w:t>
      </w:r>
    </w:p>
    <w:p w14:paraId="03156084" w14:textId="52EEFFE5" w:rsidR="00BF5432" w:rsidRPr="00BF5432" w:rsidRDefault="00BF5432" w:rsidP="009E6AB5">
      <w:pPr>
        <w:numPr>
          <w:ilvl w:val="1"/>
          <w:numId w:val="19"/>
        </w:num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lang w:val="en-IN"/>
        </w:rPr>
        <w:t>WSGI servers (Gunicorn/uWSGI)</w:t>
      </w:r>
    </w:p>
    <w:p w14:paraId="19D4B3A8" w14:textId="77777777" w:rsidR="00BF5432" w:rsidRPr="00BF5432" w:rsidRDefault="00BF5432" w:rsidP="00590E61">
      <w:pPr>
        <w:autoSpaceDE w:val="0"/>
        <w:autoSpaceDN w:val="0"/>
        <w:spacing w:before="304" w:after="0" w:line="310" w:lineRule="exact"/>
        <w:rPr>
          <w:rStyle w:val="Hyperlink"/>
          <w:rFonts w:ascii="Times New Roman" w:eastAsia="Times New Roman" w:hAnsi="Times New Roman"/>
          <w:i/>
          <w:spacing w:val="-10"/>
          <w:sz w:val="28"/>
          <w:lang w:val="en-IN"/>
        </w:rPr>
      </w:pPr>
      <w:r w:rsidRPr="00BF5432">
        <w:rPr>
          <w:rFonts w:ascii="Times New Roman" w:eastAsia="Times New Roman" w:hAnsi="Times New Roman"/>
          <w:i/>
          <w:color w:val="000000"/>
          <w:spacing w:val="-10"/>
          <w:sz w:val="28"/>
          <w:lang w:val="en-IN"/>
        </w:rPr>
        <w:fldChar w:fldCharType="begin"/>
      </w:r>
      <w:r w:rsidRPr="00BF5432">
        <w:rPr>
          <w:rFonts w:ascii="Times New Roman" w:eastAsia="Times New Roman" w:hAnsi="Times New Roman"/>
          <w:i/>
          <w:color w:val="000000"/>
          <w:spacing w:val="-10"/>
          <w:sz w:val="28"/>
          <w:lang w:val="en-IN"/>
        </w:rPr>
        <w:instrText>HYPERLINK "https://contribution.usercontent.google.com/download?c=CgxiYXJkX3N0b3JhZ2USTxIMcmVxdWVzdF9kYXRhGj8KMDAwMDYzNDI3MmIyOWQyNmQwNjZjNmI3MTcyMDMxNTM2MjJmNDc5NzQzNjk2NTY0ZRILEgcQx-GVuqMBGAE&amp;filename&amp;opi=103135050" \t "_blank"</w:instrText>
      </w:r>
      <w:r w:rsidRPr="00BF5432">
        <w:rPr>
          <w:rFonts w:ascii="Times New Roman" w:eastAsia="Times New Roman" w:hAnsi="Times New Roman"/>
          <w:i/>
          <w:color w:val="000000"/>
          <w:spacing w:val="-10"/>
          <w:sz w:val="28"/>
          <w:lang w:val="en-IN"/>
        </w:rPr>
      </w:r>
      <w:r w:rsidRPr="00BF5432">
        <w:rPr>
          <w:rFonts w:ascii="Times New Roman" w:eastAsia="Times New Roman" w:hAnsi="Times New Roman"/>
          <w:i/>
          <w:color w:val="000000"/>
          <w:spacing w:val="-10"/>
          <w:sz w:val="28"/>
          <w:lang w:val="en-IN"/>
        </w:rPr>
        <w:fldChar w:fldCharType="separate"/>
      </w:r>
    </w:p>
    <w:p w14:paraId="0FFD02B6" w14:textId="77777777" w:rsidR="00BF5432" w:rsidRPr="00BF5432" w:rsidRDefault="00BF5432" w:rsidP="00590E61">
      <w:pPr>
        <w:autoSpaceDE w:val="0"/>
        <w:autoSpaceDN w:val="0"/>
        <w:spacing w:before="304" w:after="0" w:line="310" w:lineRule="exact"/>
        <w:rPr>
          <w:rFonts w:ascii="Times New Roman" w:eastAsia="Times New Roman" w:hAnsi="Times New Roman"/>
          <w:i/>
          <w:color w:val="000000"/>
          <w:spacing w:val="-10"/>
          <w:sz w:val="28"/>
          <w:lang w:val="en-IN"/>
        </w:rPr>
      </w:pPr>
      <w:r w:rsidRPr="00BF5432">
        <w:rPr>
          <w:rFonts w:ascii="Times New Roman" w:eastAsia="Times New Roman" w:hAnsi="Times New Roman"/>
          <w:i/>
          <w:color w:val="000000"/>
          <w:spacing w:val="-10"/>
          <w:sz w:val="28"/>
        </w:rPr>
        <w:fldChar w:fldCharType="end"/>
      </w:r>
    </w:p>
    <w:p w14:paraId="30F08484" w14:textId="21CB55B0" w:rsidR="00427D56" w:rsidRDefault="00FD16CE" w:rsidP="00590E61">
      <w:pPr>
        <w:autoSpaceDE w:val="0"/>
        <w:autoSpaceDN w:val="0"/>
        <w:spacing w:before="304" w:after="0" w:line="310" w:lineRule="exact"/>
      </w:pPr>
      <w:r>
        <w:rPr>
          <w:rFonts w:ascii="Times New Roman" w:eastAsia="Times New Roman" w:hAnsi="Times New Roman"/>
          <w:i/>
          <w:color w:val="000000"/>
          <w:spacing w:val="-10"/>
          <w:sz w:val="28"/>
        </w:rPr>
        <w:t xml:space="preserve"> </w:t>
      </w:r>
    </w:p>
    <w:p w14:paraId="0BB1140F"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F22DF13" w14:textId="77777777" w:rsidR="00754104" w:rsidRDefault="00754104" w:rsidP="00590E61">
      <w:pPr>
        <w:autoSpaceDE w:val="0"/>
        <w:autoSpaceDN w:val="0"/>
        <w:spacing w:before="964" w:after="0" w:line="332" w:lineRule="exact"/>
        <w:rPr>
          <w:rFonts w:ascii="Times New Roman" w:eastAsia="Times New Roman" w:hAnsi="Times New Roman"/>
          <w:b/>
          <w:color w:val="980000"/>
          <w:spacing w:val="-10"/>
          <w:sz w:val="30"/>
        </w:rPr>
      </w:pPr>
    </w:p>
    <w:p w14:paraId="77A0A8DA" w14:textId="01401956" w:rsidR="00427D56" w:rsidRDefault="00590E61" w:rsidP="001F5216">
      <w:pPr>
        <w:autoSpaceDE w:val="0"/>
        <w:autoSpaceDN w:val="0"/>
        <w:spacing w:before="964" w:after="0" w:line="332" w:lineRule="exact"/>
      </w:pPr>
      <w:r>
        <w:rPr>
          <w:noProof/>
        </w:rPr>
        <w:lastRenderedPageBreak/>
        <w:drawing>
          <wp:anchor distT="0" distB="0" distL="0" distR="0" simplePos="0" relativeHeight="251658246" behindDoc="1" locked="0" layoutInCell="1" allowOverlap="1" wp14:anchorId="261726FB" wp14:editId="0E2BA411">
            <wp:simplePos x="0" y="0"/>
            <wp:positionH relativeFrom="page">
              <wp:posOffset>0</wp:posOffset>
            </wp:positionH>
            <wp:positionV relativeFrom="page">
              <wp:posOffset>7880594</wp:posOffset>
            </wp:positionV>
            <wp:extent cx="7772400" cy="1005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7772400" cy="10058400"/>
                    </a:xfrm>
                    <a:prstGeom prst="rect">
                      <a:avLst/>
                    </a:prstGeom>
                  </pic:spPr>
                </pic:pic>
              </a:graphicData>
            </a:graphic>
          </wp:anchor>
        </w:drawing>
      </w:r>
      <w:r>
        <w:rPr>
          <w:rFonts w:ascii="Times New Roman" w:eastAsia="Times New Roman" w:hAnsi="Times New Roman"/>
          <w:b/>
          <w:color w:val="980000"/>
          <w:spacing w:val="-10"/>
          <w:sz w:val="30"/>
        </w:rPr>
        <w:t xml:space="preserve">11. Team Members and Contributions </w:t>
      </w:r>
    </w:p>
    <w:p w14:paraId="611A3612" w14:textId="33C146C7" w:rsidR="00297819" w:rsidRDefault="00297819" w:rsidP="005251B1">
      <w:pPr>
        <w:autoSpaceDE w:val="0"/>
        <w:autoSpaceDN w:val="0"/>
        <w:spacing w:before="428" w:after="0" w:line="314" w:lineRule="exact"/>
        <w:jc w:val="both"/>
        <w:rPr>
          <w:rFonts w:ascii="Arial" w:eastAsia="Arial" w:hAnsi="Arial"/>
          <w:i/>
          <w:color w:val="000000"/>
          <w:spacing w:val="-10"/>
          <w:sz w:val="28"/>
        </w:rPr>
      </w:pPr>
      <w:r>
        <w:rPr>
          <w:rFonts w:ascii="Arial" w:eastAsia="Arial" w:hAnsi="Arial"/>
          <w:i/>
          <w:color w:val="000000"/>
          <w:spacing w:val="-10"/>
          <w:sz w:val="28"/>
        </w:rPr>
        <w:t>[</w:t>
      </w:r>
      <w:r w:rsidRPr="00FC24E7">
        <w:rPr>
          <w:rFonts w:ascii="Arial" w:eastAsia="Arial" w:hAnsi="Arial"/>
          <w:b/>
          <w:bCs/>
          <w:i/>
          <w:color w:val="000000"/>
          <w:spacing w:val="-10"/>
          <w:sz w:val="28"/>
        </w:rPr>
        <w:t xml:space="preserve"> JAYALAKSHMI.K</w:t>
      </w:r>
      <w:r w:rsidR="00656C1F" w:rsidRPr="00FC24E7">
        <w:rPr>
          <w:rFonts w:ascii="Arial" w:eastAsia="Arial" w:hAnsi="Arial"/>
          <w:b/>
          <w:bCs/>
          <w:i/>
          <w:color w:val="000000"/>
          <w:spacing w:val="-10"/>
          <w:sz w:val="28"/>
        </w:rPr>
        <w:t xml:space="preserve"> :</w:t>
      </w:r>
      <w:r w:rsidR="00656C1F">
        <w:rPr>
          <w:rFonts w:ascii="Arial" w:eastAsia="Arial" w:hAnsi="Arial"/>
          <w:i/>
          <w:color w:val="000000"/>
          <w:spacing w:val="-10"/>
          <w:sz w:val="28"/>
        </w:rPr>
        <w:t xml:space="preserve"> Model development ]</w:t>
      </w:r>
    </w:p>
    <w:p w14:paraId="2E49115C" w14:textId="57AF2F83" w:rsidR="000179BE" w:rsidRDefault="00C51CDD" w:rsidP="005251B1">
      <w:pPr>
        <w:autoSpaceDE w:val="0"/>
        <w:autoSpaceDN w:val="0"/>
        <w:spacing w:before="428" w:after="0" w:line="314" w:lineRule="exact"/>
        <w:jc w:val="both"/>
        <w:rPr>
          <w:rFonts w:ascii="Times New Roman" w:eastAsia="Times New Roman" w:hAnsi="Times New Roman"/>
          <w:i/>
          <w:color w:val="000000"/>
          <w:spacing w:val="-10"/>
          <w:sz w:val="28"/>
        </w:rPr>
      </w:pPr>
      <w:r>
        <w:rPr>
          <w:rFonts w:ascii="Arial" w:eastAsia="Arial" w:hAnsi="Arial"/>
          <w:i/>
          <w:color w:val="000000"/>
          <w:spacing w:val="-10"/>
          <w:sz w:val="28"/>
        </w:rPr>
        <w:t xml:space="preserve">[ </w:t>
      </w:r>
      <w:r w:rsidRPr="00FC24E7">
        <w:rPr>
          <w:rFonts w:ascii="Arial" w:eastAsia="Arial" w:hAnsi="Arial"/>
          <w:b/>
          <w:bCs/>
          <w:i/>
          <w:color w:val="000000"/>
          <w:spacing w:val="-10"/>
          <w:sz w:val="28"/>
        </w:rPr>
        <w:t>KAVIYASHREE.S</w:t>
      </w:r>
      <w:r>
        <w:rPr>
          <w:rFonts w:ascii="Arial" w:eastAsia="Arial" w:hAnsi="Arial"/>
          <w:i/>
          <w:color w:val="000000"/>
          <w:spacing w:val="-10"/>
          <w:sz w:val="28"/>
        </w:rPr>
        <w:t xml:space="preserve"> </w:t>
      </w:r>
      <w:r w:rsidR="00AD7240">
        <w:rPr>
          <w:rFonts w:ascii="Arial" w:eastAsia="Arial" w:hAnsi="Arial"/>
          <w:i/>
          <w:color w:val="000000"/>
          <w:spacing w:val="-10"/>
          <w:sz w:val="28"/>
        </w:rPr>
        <w:t xml:space="preserve">  ,  </w:t>
      </w:r>
      <w:r w:rsidR="00AD7240" w:rsidRPr="00FC24E7">
        <w:rPr>
          <w:rFonts w:ascii="Times New Roman" w:eastAsia="Times New Roman" w:hAnsi="Times New Roman"/>
          <w:b/>
          <w:bCs/>
          <w:i/>
          <w:color w:val="000000"/>
          <w:spacing w:val="-10"/>
          <w:sz w:val="28"/>
        </w:rPr>
        <w:t>KAVIPRIYA.A.M</w:t>
      </w:r>
      <w:r>
        <w:rPr>
          <w:rFonts w:ascii="Arial" w:eastAsia="Arial" w:hAnsi="Arial"/>
          <w:i/>
          <w:color w:val="000000"/>
          <w:spacing w:val="-10"/>
          <w:sz w:val="28"/>
        </w:rPr>
        <w:t xml:space="preserve"> : </w:t>
      </w:r>
      <w:r w:rsidR="00624D77">
        <w:rPr>
          <w:rFonts w:ascii="Times New Roman" w:eastAsia="Times New Roman" w:hAnsi="Times New Roman"/>
          <w:i/>
          <w:color w:val="000000"/>
          <w:spacing w:val="-10"/>
          <w:sz w:val="28"/>
        </w:rPr>
        <w:t xml:space="preserve">Feature Engineering </w:t>
      </w:r>
      <w:r>
        <w:rPr>
          <w:rFonts w:ascii="Times New Roman" w:eastAsia="Times New Roman" w:hAnsi="Times New Roman"/>
          <w:i/>
          <w:color w:val="000000"/>
          <w:spacing w:val="-10"/>
          <w:sz w:val="28"/>
        </w:rPr>
        <w:t xml:space="preserve"> </w:t>
      </w:r>
      <w:r w:rsidR="00297819">
        <w:rPr>
          <w:rFonts w:ascii="Times New Roman" w:eastAsia="Times New Roman" w:hAnsi="Times New Roman"/>
          <w:i/>
          <w:color w:val="000000"/>
          <w:spacing w:val="-10"/>
          <w:sz w:val="28"/>
        </w:rPr>
        <w:t>]</w:t>
      </w:r>
    </w:p>
    <w:p w14:paraId="1BE7C050" w14:textId="1854E23B" w:rsidR="008F2A6E" w:rsidRDefault="00242AE6"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w:t>
      </w:r>
      <w:r w:rsidRPr="00FC24E7">
        <w:rPr>
          <w:rFonts w:ascii="Times New Roman" w:eastAsia="Times New Roman" w:hAnsi="Times New Roman"/>
          <w:b/>
          <w:bCs/>
          <w:i/>
          <w:color w:val="000000"/>
          <w:spacing w:val="-10"/>
          <w:sz w:val="28"/>
        </w:rPr>
        <w:t>JAYASHREE.S</w:t>
      </w:r>
      <w:r>
        <w:rPr>
          <w:rFonts w:ascii="Times New Roman" w:eastAsia="Times New Roman" w:hAnsi="Times New Roman"/>
          <w:i/>
          <w:color w:val="000000"/>
          <w:spacing w:val="-10"/>
          <w:sz w:val="28"/>
        </w:rPr>
        <w:t xml:space="preserve"> </w:t>
      </w:r>
      <w:r w:rsidR="00371F64">
        <w:rPr>
          <w:rFonts w:ascii="Times New Roman" w:eastAsia="Times New Roman" w:hAnsi="Times New Roman"/>
          <w:i/>
          <w:color w:val="000000"/>
          <w:spacing w:val="-10"/>
          <w:sz w:val="28"/>
        </w:rPr>
        <w:t xml:space="preserve">   </w:t>
      </w:r>
      <w:r w:rsidR="008F2A6E">
        <w:rPr>
          <w:rFonts w:ascii="Times New Roman" w:eastAsia="Times New Roman" w:hAnsi="Times New Roman"/>
          <w:i/>
          <w:color w:val="000000"/>
          <w:spacing w:val="-10"/>
          <w:sz w:val="28"/>
        </w:rPr>
        <w:t>: EDA]</w:t>
      </w:r>
    </w:p>
    <w:p w14:paraId="4179CD84" w14:textId="22D336BD" w:rsidR="00225767" w:rsidRPr="00371F64" w:rsidRDefault="00371F64" w:rsidP="00225767">
      <w:pPr>
        <w:autoSpaceDE w:val="0"/>
        <w:autoSpaceDN w:val="0"/>
        <w:spacing w:before="428" w:after="0" w:line="314" w:lineRule="exact"/>
        <w:jc w:val="both"/>
        <w:rPr>
          <w:rFonts w:ascii="Times New Roman" w:eastAsia="Times New Roman" w:hAnsi="Times New Roman"/>
          <w:i/>
          <w:color w:val="000000"/>
          <w:spacing w:val="-10"/>
          <w:sz w:val="28"/>
        </w:rPr>
      </w:pPr>
      <w:r>
        <w:rPr>
          <w:rFonts w:ascii="Times New Roman" w:eastAsia="Times New Roman" w:hAnsi="Times New Roman"/>
          <w:i/>
          <w:color w:val="000000"/>
          <w:spacing w:val="-10"/>
          <w:sz w:val="28"/>
        </w:rPr>
        <w:t xml:space="preserve"> </w:t>
      </w:r>
      <w:r w:rsidRPr="00FC24E7">
        <w:rPr>
          <w:rFonts w:ascii="Times New Roman" w:eastAsia="Times New Roman" w:hAnsi="Times New Roman"/>
          <w:b/>
          <w:bCs/>
          <w:i/>
          <w:color w:val="000000"/>
          <w:spacing w:val="-10"/>
          <w:sz w:val="28"/>
        </w:rPr>
        <w:t>HEMALATHA.S</w:t>
      </w:r>
      <w:r>
        <w:rPr>
          <w:rFonts w:ascii="Times New Roman" w:eastAsia="Times New Roman" w:hAnsi="Times New Roman"/>
          <w:b/>
          <w:bCs/>
          <w:i/>
          <w:color w:val="000000"/>
          <w:spacing w:val="-10"/>
          <w:sz w:val="28"/>
        </w:rPr>
        <w:t xml:space="preserve"> </w:t>
      </w:r>
      <w:r w:rsidR="00242AE6">
        <w:rPr>
          <w:rFonts w:ascii="Times New Roman" w:eastAsia="Times New Roman" w:hAnsi="Times New Roman"/>
          <w:i/>
          <w:color w:val="000000"/>
          <w:spacing w:val="-10"/>
          <w:sz w:val="28"/>
        </w:rPr>
        <w:t>:</w:t>
      </w:r>
      <w:bookmarkStart w:id="0" w:name="_Hlk197610455"/>
      <w:r w:rsidR="00242AE6">
        <w:rPr>
          <w:rFonts w:ascii="Times New Roman" w:eastAsia="Times New Roman" w:hAnsi="Times New Roman"/>
          <w:i/>
          <w:color w:val="000000"/>
          <w:spacing w:val="-10"/>
          <w:sz w:val="28"/>
        </w:rPr>
        <w:t xml:space="preserve"> </w:t>
      </w:r>
      <w:bookmarkEnd w:id="0"/>
      <w:r w:rsidR="00624D77" w:rsidRPr="00624D77">
        <w:rPr>
          <w:rFonts w:ascii="Times New Roman" w:eastAsia="Times New Roman" w:hAnsi="Times New Roman"/>
          <w:i/>
          <w:color w:val="000000"/>
          <w:spacing w:val="-10"/>
          <w:sz w:val="28"/>
        </w:rPr>
        <w:t xml:space="preserve"> </w:t>
      </w:r>
      <w:r w:rsidR="00624D77">
        <w:rPr>
          <w:rFonts w:ascii="Times New Roman" w:eastAsia="Times New Roman" w:hAnsi="Times New Roman"/>
          <w:i/>
          <w:color w:val="000000"/>
          <w:spacing w:val="-10"/>
          <w:sz w:val="28"/>
        </w:rPr>
        <w:t>Data cleaning</w:t>
      </w:r>
      <w:r w:rsidR="00D156AB">
        <w:rPr>
          <w:rFonts w:ascii="Times New Roman" w:eastAsia="Times New Roman" w:hAnsi="Times New Roman"/>
          <w:i/>
          <w:color w:val="000000"/>
          <w:spacing w:val="-10"/>
          <w:sz w:val="28"/>
        </w:rPr>
        <w:t>]</w:t>
      </w:r>
    </w:p>
    <w:p w14:paraId="38FC097C" w14:textId="3CDB30E6" w:rsidR="00427D56" w:rsidRPr="00F46C38" w:rsidRDefault="00F46C38" w:rsidP="00F46C38">
      <w:pPr>
        <w:autoSpaceDE w:val="0"/>
        <w:autoSpaceDN w:val="0"/>
        <w:spacing w:before="428" w:after="0" w:line="314" w:lineRule="exact"/>
        <w:jc w:val="both"/>
        <w:rPr>
          <w:rFonts w:ascii="Times New Roman" w:eastAsia="Times New Roman" w:hAnsi="Times New Roman"/>
          <w:b/>
          <w:bCs/>
          <w:i/>
          <w:color w:val="000000"/>
          <w:spacing w:val="-10"/>
          <w:sz w:val="28"/>
        </w:rPr>
      </w:pPr>
      <w:r>
        <w:rPr>
          <w:rFonts w:ascii="Times New Roman" w:eastAsia="Times New Roman" w:hAnsi="Times New Roman"/>
          <w:b/>
          <w:bCs/>
          <w:i/>
          <w:color w:val="000000"/>
          <w:spacing w:val="-10"/>
          <w:sz w:val="28"/>
        </w:rPr>
        <w:t xml:space="preserve">[ </w:t>
      </w:r>
      <w:r w:rsidR="00225767" w:rsidRPr="00FC24E7">
        <w:rPr>
          <w:rFonts w:ascii="Times New Roman" w:eastAsia="Times New Roman" w:hAnsi="Times New Roman"/>
          <w:b/>
          <w:bCs/>
          <w:i/>
          <w:color w:val="000000"/>
          <w:spacing w:val="-10"/>
          <w:sz w:val="28"/>
        </w:rPr>
        <w:t>DURGALAKSHMI.S</w:t>
      </w:r>
      <w:r w:rsidR="00225767">
        <w:rPr>
          <w:rFonts w:ascii="Times New Roman" w:eastAsia="Times New Roman" w:hAnsi="Times New Roman"/>
          <w:b/>
          <w:bCs/>
          <w:i/>
          <w:color w:val="000000"/>
          <w:spacing w:val="-10"/>
          <w:sz w:val="28"/>
        </w:rPr>
        <w:t xml:space="preserve">  :</w:t>
      </w:r>
      <w:r>
        <w:rPr>
          <w:rFonts w:ascii="Times New Roman" w:eastAsia="Times New Roman" w:hAnsi="Times New Roman"/>
          <w:b/>
          <w:bCs/>
          <w:i/>
          <w:color w:val="000000"/>
          <w:spacing w:val="-10"/>
          <w:sz w:val="28"/>
        </w:rPr>
        <w:t xml:space="preserve"> </w:t>
      </w:r>
      <w:r w:rsidR="008F2A6E">
        <w:rPr>
          <w:rFonts w:ascii="Times New Roman" w:eastAsia="Times New Roman" w:hAnsi="Times New Roman"/>
          <w:i/>
          <w:color w:val="000000"/>
          <w:spacing w:val="-10"/>
          <w:sz w:val="28"/>
        </w:rPr>
        <w:t xml:space="preserve">Documentation and reporting </w:t>
      </w:r>
      <w:r>
        <w:rPr>
          <w:rFonts w:ascii="Times New Roman" w:eastAsia="Times New Roman" w:hAnsi="Times New Roman"/>
          <w:b/>
          <w:bCs/>
          <w:i/>
          <w:color w:val="000000"/>
          <w:spacing w:val="-10"/>
          <w:sz w:val="28"/>
        </w:rPr>
        <w:t>]</w:t>
      </w:r>
    </w:p>
    <w:p w14:paraId="1F27F115" w14:textId="738CA8E4" w:rsidR="00F46C38" w:rsidRPr="00F46C38" w:rsidRDefault="00F46C38" w:rsidP="00F46C38">
      <w:pPr>
        <w:tabs>
          <w:tab w:val="left" w:pos="3168"/>
        </w:tabs>
        <w:sectPr w:rsidR="00F46C38" w:rsidRPr="00F46C38">
          <w:pgSz w:w="12240" w:h="15840"/>
          <w:pgMar w:top="726" w:right="1440" w:bottom="254" w:left="1440" w:header="720" w:footer="720" w:gutter="0"/>
          <w:cols w:space="720"/>
          <w:docGrid w:linePitch="360"/>
        </w:sectPr>
      </w:pPr>
    </w:p>
    <w:p w14:paraId="5A587B9C" w14:textId="4894123E" w:rsidR="00427D56" w:rsidRDefault="00427D56" w:rsidP="00590E61">
      <w:pPr>
        <w:autoSpaceDE w:val="0"/>
        <w:autoSpaceDN w:val="0"/>
        <w:spacing w:after="506" w:line="220" w:lineRule="exact"/>
      </w:pPr>
    </w:p>
    <w:sectPr w:rsidR="00427D56" w:rsidSect="00034616">
      <w:pgSz w:w="12240" w:h="15840"/>
      <w:pgMar w:top="724" w:right="1440" w:bottom="11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1D454A"/>
    <w:multiLevelType w:val="hybridMultilevel"/>
    <w:tmpl w:val="BA6074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1F723E"/>
    <w:multiLevelType w:val="multilevel"/>
    <w:tmpl w:val="27E6005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0AB3268F"/>
    <w:multiLevelType w:val="hybridMultilevel"/>
    <w:tmpl w:val="E4B6A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F2582"/>
    <w:multiLevelType w:val="hybridMultilevel"/>
    <w:tmpl w:val="5FA25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6B3E9D"/>
    <w:multiLevelType w:val="hybridMultilevel"/>
    <w:tmpl w:val="9DB26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CC5EC8"/>
    <w:multiLevelType w:val="multilevel"/>
    <w:tmpl w:val="BB30D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27A00"/>
    <w:multiLevelType w:val="hybridMultilevel"/>
    <w:tmpl w:val="569E7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4524DAD"/>
    <w:multiLevelType w:val="multilevel"/>
    <w:tmpl w:val="5996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200A6"/>
    <w:multiLevelType w:val="hybridMultilevel"/>
    <w:tmpl w:val="3E908B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6C089E"/>
    <w:multiLevelType w:val="hybridMultilevel"/>
    <w:tmpl w:val="70ECB0A2"/>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6" w15:restartNumberingAfterBreak="0">
    <w:nsid w:val="16FB5DB7"/>
    <w:multiLevelType w:val="hybridMultilevel"/>
    <w:tmpl w:val="EC3692D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18D1529E"/>
    <w:multiLevelType w:val="hybridMultilevel"/>
    <w:tmpl w:val="74206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E8148E"/>
    <w:multiLevelType w:val="hybridMultilevel"/>
    <w:tmpl w:val="A538B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154EC"/>
    <w:multiLevelType w:val="hybridMultilevel"/>
    <w:tmpl w:val="6E784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EC5A9C"/>
    <w:multiLevelType w:val="multilevel"/>
    <w:tmpl w:val="BA84F39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26FE1A0D"/>
    <w:multiLevelType w:val="hybridMultilevel"/>
    <w:tmpl w:val="27A67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BF5E7A"/>
    <w:multiLevelType w:val="multilevel"/>
    <w:tmpl w:val="752C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12B07"/>
    <w:multiLevelType w:val="hybridMultilevel"/>
    <w:tmpl w:val="F38005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35489"/>
    <w:multiLevelType w:val="hybridMultilevel"/>
    <w:tmpl w:val="C24426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5" w15:restartNumberingAfterBreak="0">
    <w:nsid w:val="2D7C177D"/>
    <w:multiLevelType w:val="hybridMultilevel"/>
    <w:tmpl w:val="9684EF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C44163"/>
    <w:multiLevelType w:val="hybridMultilevel"/>
    <w:tmpl w:val="82FA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FEB0905"/>
    <w:multiLevelType w:val="hybridMultilevel"/>
    <w:tmpl w:val="0572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587408"/>
    <w:multiLevelType w:val="hybridMultilevel"/>
    <w:tmpl w:val="7576A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025EAC"/>
    <w:multiLevelType w:val="multilevel"/>
    <w:tmpl w:val="714E54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3BB728CD"/>
    <w:multiLevelType w:val="hybridMultilevel"/>
    <w:tmpl w:val="E938D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430B5"/>
    <w:multiLevelType w:val="hybridMultilevel"/>
    <w:tmpl w:val="78827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3BA03AF"/>
    <w:multiLevelType w:val="multilevel"/>
    <w:tmpl w:val="293A177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D68EA"/>
    <w:multiLevelType w:val="hybridMultilevel"/>
    <w:tmpl w:val="6B9E1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93F4CF1"/>
    <w:multiLevelType w:val="multilevel"/>
    <w:tmpl w:val="02C6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C096F"/>
    <w:multiLevelType w:val="hybridMultilevel"/>
    <w:tmpl w:val="B5EED84E"/>
    <w:lvl w:ilvl="0" w:tplc="40090009">
      <w:start w:val="1"/>
      <w:numFmt w:val="bullet"/>
      <w:lvlText w:val=""/>
      <w:lvlJc w:val="left"/>
      <w:pPr>
        <w:ind w:left="720" w:hanging="360"/>
      </w:pPr>
      <w:rPr>
        <w:rFonts w:ascii="Wingdings" w:hAnsi="Wingdings" w:hint="default"/>
      </w:rPr>
    </w:lvl>
    <w:lvl w:ilvl="1" w:tplc="BF6C1596">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C42AF8"/>
    <w:multiLevelType w:val="hybridMultilevel"/>
    <w:tmpl w:val="43660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C74465"/>
    <w:multiLevelType w:val="multilevel"/>
    <w:tmpl w:val="1584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10D8D"/>
    <w:multiLevelType w:val="hybridMultilevel"/>
    <w:tmpl w:val="17928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C93148"/>
    <w:multiLevelType w:val="hybridMultilevel"/>
    <w:tmpl w:val="B2DE6E1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 w15:restartNumberingAfterBreak="0">
    <w:nsid w:val="5FF453AD"/>
    <w:multiLevelType w:val="multilevel"/>
    <w:tmpl w:val="AB6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631C2"/>
    <w:multiLevelType w:val="hybridMultilevel"/>
    <w:tmpl w:val="5C9C5C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644FAD"/>
    <w:multiLevelType w:val="multilevel"/>
    <w:tmpl w:val="E60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0B4F9B"/>
    <w:multiLevelType w:val="hybridMultilevel"/>
    <w:tmpl w:val="7DF6A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333865"/>
    <w:multiLevelType w:val="hybridMultilevel"/>
    <w:tmpl w:val="75A2456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5" w15:restartNumberingAfterBreak="0">
    <w:nsid w:val="77F2626D"/>
    <w:multiLevelType w:val="hybridMultilevel"/>
    <w:tmpl w:val="98F68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6F6E20"/>
    <w:multiLevelType w:val="multilevel"/>
    <w:tmpl w:val="3B8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827893">
    <w:abstractNumId w:val="5"/>
  </w:num>
  <w:num w:numId="2" w16cid:durableId="644895384">
    <w:abstractNumId w:val="3"/>
  </w:num>
  <w:num w:numId="3" w16cid:durableId="15540757">
    <w:abstractNumId w:val="2"/>
  </w:num>
  <w:num w:numId="4" w16cid:durableId="1776048707">
    <w:abstractNumId w:val="4"/>
  </w:num>
  <w:num w:numId="5" w16cid:durableId="2106923475">
    <w:abstractNumId w:val="1"/>
  </w:num>
  <w:num w:numId="6" w16cid:durableId="787043426">
    <w:abstractNumId w:val="0"/>
  </w:num>
  <w:num w:numId="7" w16cid:durableId="1975061027">
    <w:abstractNumId w:val="27"/>
  </w:num>
  <w:num w:numId="8" w16cid:durableId="1393306396">
    <w:abstractNumId w:val="20"/>
  </w:num>
  <w:num w:numId="9" w16cid:durableId="710154225">
    <w:abstractNumId w:val="7"/>
  </w:num>
  <w:num w:numId="10" w16cid:durableId="817115509">
    <w:abstractNumId w:val="29"/>
  </w:num>
  <w:num w:numId="11" w16cid:durableId="554705536">
    <w:abstractNumId w:val="40"/>
  </w:num>
  <w:num w:numId="12" w16cid:durableId="423957377">
    <w:abstractNumId w:val="32"/>
  </w:num>
  <w:num w:numId="13" w16cid:durableId="1303190408">
    <w:abstractNumId w:val="11"/>
  </w:num>
  <w:num w:numId="14" w16cid:durableId="1454061479">
    <w:abstractNumId w:val="22"/>
  </w:num>
  <w:num w:numId="15" w16cid:durableId="1171291975">
    <w:abstractNumId w:val="34"/>
  </w:num>
  <w:num w:numId="16" w16cid:durableId="1717654298">
    <w:abstractNumId w:val="13"/>
  </w:num>
  <w:num w:numId="17" w16cid:durableId="2102489815">
    <w:abstractNumId w:val="37"/>
  </w:num>
  <w:num w:numId="18" w16cid:durableId="1600915907">
    <w:abstractNumId w:val="42"/>
  </w:num>
  <w:num w:numId="19" w16cid:durableId="209195883">
    <w:abstractNumId w:val="46"/>
  </w:num>
  <w:num w:numId="20" w16cid:durableId="961883083">
    <w:abstractNumId w:val="35"/>
  </w:num>
  <w:num w:numId="21" w16cid:durableId="1472208324">
    <w:abstractNumId w:val="24"/>
  </w:num>
  <w:num w:numId="22" w16cid:durableId="1996565737">
    <w:abstractNumId w:val="19"/>
  </w:num>
  <w:num w:numId="23" w16cid:durableId="946161345">
    <w:abstractNumId w:val="9"/>
  </w:num>
  <w:num w:numId="24" w16cid:durableId="1554585147">
    <w:abstractNumId w:val="17"/>
  </w:num>
  <w:num w:numId="25" w16cid:durableId="1086338259">
    <w:abstractNumId w:val="30"/>
  </w:num>
  <w:num w:numId="26" w16cid:durableId="113210460">
    <w:abstractNumId w:val="33"/>
  </w:num>
  <w:num w:numId="27" w16cid:durableId="2014915989">
    <w:abstractNumId w:val="43"/>
  </w:num>
  <w:num w:numId="28" w16cid:durableId="1615290011">
    <w:abstractNumId w:val="21"/>
  </w:num>
  <w:num w:numId="29" w16cid:durableId="944851934">
    <w:abstractNumId w:val="38"/>
  </w:num>
  <w:num w:numId="30" w16cid:durableId="1906605679">
    <w:abstractNumId w:val="23"/>
  </w:num>
  <w:num w:numId="31" w16cid:durableId="1558588439">
    <w:abstractNumId w:val="25"/>
  </w:num>
  <w:num w:numId="32" w16cid:durableId="1357660900">
    <w:abstractNumId w:val="39"/>
  </w:num>
  <w:num w:numId="33" w16cid:durableId="2089183435">
    <w:abstractNumId w:val="8"/>
  </w:num>
  <w:num w:numId="34" w16cid:durableId="513807898">
    <w:abstractNumId w:val="14"/>
  </w:num>
  <w:num w:numId="35" w16cid:durableId="1893076148">
    <w:abstractNumId w:val="6"/>
  </w:num>
  <w:num w:numId="36" w16cid:durableId="844587140">
    <w:abstractNumId w:val="41"/>
  </w:num>
  <w:num w:numId="37" w16cid:durableId="1366905381">
    <w:abstractNumId w:val="16"/>
  </w:num>
  <w:num w:numId="38" w16cid:durableId="687563561">
    <w:abstractNumId w:val="44"/>
  </w:num>
  <w:num w:numId="39" w16cid:durableId="2075808877">
    <w:abstractNumId w:val="10"/>
  </w:num>
  <w:num w:numId="40" w16cid:durableId="1974651">
    <w:abstractNumId w:val="28"/>
  </w:num>
  <w:num w:numId="41" w16cid:durableId="1527140037">
    <w:abstractNumId w:val="18"/>
  </w:num>
  <w:num w:numId="42" w16cid:durableId="1401055920">
    <w:abstractNumId w:val="31"/>
  </w:num>
  <w:num w:numId="43" w16cid:durableId="2122458754">
    <w:abstractNumId w:val="45"/>
  </w:num>
  <w:num w:numId="44" w16cid:durableId="1387220003">
    <w:abstractNumId w:val="12"/>
  </w:num>
  <w:num w:numId="45" w16cid:durableId="1845895547">
    <w:abstractNumId w:val="26"/>
  </w:num>
  <w:num w:numId="46" w16cid:durableId="756949309">
    <w:abstractNumId w:val="36"/>
  </w:num>
  <w:num w:numId="47" w16cid:durableId="618806329">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9BE"/>
    <w:rsid w:val="00033C0E"/>
    <w:rsid w:val="00034616"/>
    <w:rsid w:val="0006063C"/>
    <w:rsid w:val="001428E3"/>
    <w:rsid w:val="0015074B"/>
    <w:rsid w:val="00155BD0"/>
    <w:rsid w:val="00161380"/>
    <w:rsid w:val="00180594"/>
    <w:rsid w:val="001C5F45"/>
    <w:rsid w:val="001F5216"/>
    <w:rsid w:val="002117D6"/>
    <w:rsid w:val="002214A0"/>
    <w:rsid w:val="00225767"/>
    <w:rsid w:val="0022691C"/>
    <w:rsid w:val="00242AE6"/>
    <w:rsid w:val="00245A55"/>
    <w:rsid w:val="002602F0"/>
    <w:rsid w:val="0029639D"/>
    <w:rsid w:val="00297819"/>
    <w:rsid w:val="002B742B"/>
    <w:rsid w:val="00307E54"/>
    <w:rsid w:val="00317860"/>
    <w:rsid w:val="00326F90"/>
    <w:rsid w:val="00371F64"/>
    <w:rsid w:val="003A2ADD"/>
    <w:rsid w:val="003B6938"/>
    <w:rsid w:val="003E41B1"/>
    <w:rsid w:val="00427D56"/>
    <w:rsid w:val="004B038B"/>
    <w:rsid w:val="004B55B7"/>
    <w:rsid w:val="00520737"/>
    <w:rsid w:val="005251B1"/>
    <w:rsid w:val="005726DD"/>
    <w:rsid w:val="0058464E"/>
    <w:rsid w:val="005904AB"/>
    <w:rsid w:val="00590E61"/>
    <w:rsid w:val="005C024D"/>
    <w:rsid w:val="005C5285"/>
    <w:rsid w:val="005D4A1E"/>
    <w:rsid w:val="00610081"/>
    <w:rsid w:val="00624D77"/>
    <w:rsid w:val="00656C1F"/>
    <w:rsid w:val="00672308"/>
    <w:rsid w:val="00673B20"/>
    <w:rsid w:val="0069435C"/>
    <w:rsid w:val="00754104"/>
    <w:rsid w:val="007836C0"/>
    <w:rsid w:val="00794365"/>
    <w:rsid w:val="007C21DC"/>
    <w:rsid w:val="007C7E23"/>
    <w:rsid w:val="00800FD7"/>
    <w:rsid w:val="00811E19"/>
    <w:rsid w:val="00844D5C"/>
    <w:rsid w:val="00847293"/>
    <w:rsid w:val="008B5138"/>
    <w:rsid w:val="008F1AD6"/>
    <w:rsid w:val="008F2A6E"/>
    <w:rsid w:val="00916A31"/>
    <w:rsid w:val="00933444"/>
    <w:rsid w:val="00974B3F"/>
    <w:rsid w:val="00981C9E"/>
    <w:rsid w:val="00983E15"/>
    <w:rsid w:val="009E6AB5"/>
    <w:rsid w:val="009F618A"/>
    <w:rsid w:val="00A00CCE"/>
    <w:rsid w:val="00A04FBB"/>
    <w:rsid w:val="00A32D74"/>
    <w:rsid w:val="00A952BA"/>
    <w:rsid w:val="00AA1D8D"/>
    <w:rsid w:val="00AD1900"/>
    <w:rsid w:val="00AD6627"/>
    <w:rsid w:val="00AD7240"/>
    <w:rsid w:val="00AF4544"/>
    <w:rsid w:val="00B44673"/>
    <w:rsid w:val="00B47730"/>
    <w:rsid w:val="00B72C5E"/>
    <w:rsid w:val="00BF5432"/>
    <w:rsid w:val="00C15827"/>
    <w:rsid w:val="00C51CDD"/>
    <w:rsid w:val="00C72D87"/>
    <w:rsid w:val="00CB0664"/>
    <w:rsid w:val="00CC0C88"/>
    <w:rsid w:val="00D12EBF"/>
    <w:rsid w:val="00D156AB"/>
    <w:rsid w:val="00D35120"/>
    <w:rsid w:val="00D446C2"/>
    <w:rsid w:val="00E032BB"/>
    <w:rsid w:val="00F46C38"/>
    <w:rsid w:val="00F46C84"/>
    <w:rsid w:val="00F74ED6"/>
    <w:rsid w:val="00FA0A02"/>
    <w:rsid w:val="00FA31CB"/>
    <w:rsid w:val="00FB4F13"/>
    <w:rsid w:val="00FC24E7"/>
    <w:rsid w:val="00FC693F"/>
    <w:rsid w:val="00FD16CE"/>
    <w:rsid w:val="00FF7FB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CDDC1"/>
  <w14:defaultImageDpi w14:val="300"/>
  <w15:docId w15:val="{FFDDDEA9-0302-43B4-849D-3C1F8DCB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D4A1E"/>
    <w:rPr>
      <w:color w:val="0000FF" w:themeColor="hyperlink"/>
      <w:u w:val="single"/>
    </w:rPr>
  </w:style>
  <w:style w:type="character" w:styleId="UnresolvedMention">
    <w:name w:val="Unresolved Mention"/>
    <w:basedOn w:val="DefaultParagraphFont"/>
    <w:uiPriority w:val="99"/>
    <w:semiHidden/>
    <w:unhideWhenUsed/>
    <w:rsid w:val="005D4A1E"/>
    <w:rPr>
      <w:color w:val="605E5C"/>
      <w:shd w:val="clear" w:color="auto" w:fill="E1DFDD"/>
    </w:rPr>
  </w:style>
  <w:style w:type="character" w:customStyle="1" w:styleId="button-container">
    <w:name w:val="button-container"/>
    <w:basedOn w:val="DefaultParagraphFont"/>
    <w:rsid w:val="005D4A1E"/>
  </w:style>
  <w:style w:type="character" w:customStyle="1" w:styleId="collapsible-button-text">
    <w:name w:val="collapsible-button-text"/>
    <w:basedOn w:val="DefaultParagraphFont"/>
    <w:rsid w:val="005D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5425">
      <w:bodyDiv w:val="1"/>
      <w:marLeft w:val="0"/>
      <w:marRight w:val="0"/>
      <w:marTop w:val="0"/>
      <w:marBottom w:val="0"/>
      <w:divBdr>
        <w:top w:val="none" w:sz="0" w:space="0" w:color="auto"/>
        <w:left w:val="none" w:sz="0" w:space="0" w:color="auto"/>
        <w:bottom w:val="none" w:sz="0" w:space="0" w:color="auto"/>
        <w:right w:val="none" w:sz="0" w:space="0" w:color="auto"/>
      </w:divBdr>
    </w:div>
    <w:div w:id="125439561">
      <w:bodyDiv w:val="1"/>
      <w:marLeft w:val="0"/>
      <w:marRight w:val="0"/>
      <w:marTop w:val="0"/>
      <w:marBottom w:val="0"/>
      <w:divBdr>
        <w:top w:val="none" w:sz="0" w:space="0" w:color="auto"/>
        <w:left w:val="none" w:sz="0" w:space="0" w:color="auto"/>
        <w:bottom w:val="none" w:sz="0" w:space="0" w:color="auto"/>
        <w:right w:val="none" w:sz="0" w:space="0" w:color="auto"/>
      </w:divBdr>
      <w:divsChild>
        <w:div w:id="1844667721">
          <w:marLeft w:val="0"/>
          <w:marRight w:val="0"/>
          <w:marTop w:val="0"/>
          <w:marBottom w:val="0"/>
          <w:divBdr>
            <w:top w:val="none" w:sz="0" w:space="0" w:color="auto"/>
            <w:left w:val="none" w:sz="0" w:space="0" w:color="auto"/>
            <w:bottom w:val="none" w:sz="0" w:space="0" w:color="auto"/>
            <w:right w:val="none" w:sz="0" w:space="0" w:color="auto"/>
          </w:divBdr>
        </w:div>
        <w:div w:id="1574192557">
          <w:marLeft w:val="0"/>
          <w:marRight w:val="0"/>
          <w:marTop w:val="0"/>
          <w:marBottom w:val="0"/>
          <w:divBdr>
            <w:top w:val="none" w:sz="0" w:space="0" w:color="auto"/>
            <w:left w:val="none" w:sz="0" w:space="0" w:color="auto"/>
            <w:bottom w:val="none" w:sz="0" w:space="0" w:color="auto"/>
            <w:right w:val="none" w:sz="0" w:space="0" w:color="auto"/>
          </w:divBdr>
          <w:divsChild>
            <w:div w:id="1422722375">
              <w:marLeft w:val="0"/>
              <w:marRight w:val="0"/>
              <w:marTop w:val="0"/>
              <w:marBottom w:val="0"/>
              <w:divBdr>
                <w:top w:val="none" w:sz="0" w:space="0" w:color="auto"/>
                <w:left w:val="none" w:sz="0" w:space="0" w:color="auto"/>
                <w:bottom w:val="none" w:sz="0" w:space="0" w:color="auto"/>
                <w:right w:val="none" w:sz="0" w:space="0" w:color="auto"/>
              </w:divBdr>
            </w:div>
            <w:div w:id="283780508">
              <w:marLeft w:val="0"/>
              <w:marRight w:val="0"/>
              <w:marTop w:val="0"/>
              <w:marBottom w:val="0"/>
              <w:divBdr>
                <w:top w:val="none" w:sz="0" w:space="0" w:color="auto"/>
                <w:left w:val="none" w:sz="0" w:space="0" w:color="auto"/>
                <w:bottom w:val="none" w:sz="0" w:space="0" w:color="auto"/>
                <w:right w:val="none" w:sz="0" w:space="0" w:color="auto"/>
              </w:divBdr>
              <w:divsChild>
                <w:div w:id="1967348746">
                  <w:marLeft w:val="0"/>
                  <w:marRight w:val="0"/>
                  <w:marTop w:val="0"/>
                  <w:marBottom w:val="0"/>
                  <w:divBdr>
                    <w:top w:val="none" w:sz="0" w:space="0" w:color="auto"/>
                    <w:left w:val="none" w:sz="0" w:space="0" w:color="auto"/>
                    <w:bottom w:val="none" w:sz="0" w:space="0" w:color="auto"/>
                    <w:right w:val="none" w:sz="0" w:space="0" w:color="auto"/>
                  </w:divBdr>
                  <w:divsChild>
                    <w:div w:id="963460920">
                      <w:marLeft w:val="0"/>
                      <w:marRight w:val="0"/>
                      <w:marTop w:val="0"/>
                      <w:marBottom w:val="0"/>
                      <w:divBdr>
                        <w:top w:val="none" w:sz="0" w:space="0" w:color="auto"/>
                        <w:left w:val="none" w:sz="0" w:space="0" w:color="auto"/>
                        <w:bottom w:val="none" w:sz="0" w:space="0" w:color="auto"/>
                        <w:right w:val="none" w:sz="0" w:space="0" w:color="auto"/>
                      </w:divBdr>
                      <w:divsChild>
                        <w:div w:id="2096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513">
      <w:bodyDiv w:val="1"/>
      <w:marLeft w:val="0"/>
      <w:marRight w:val="0"/>
      <w:marTop w:val="0"/>
      <w:marBottom w:val="0"/>
      <w:divBdr>
        <w:top w:val="none" w:sz="0" w:space="0" w:color="auto"/>
        <w:left w:val="none" w:sz="0" w:space="0" w:color="auto"/>
        <w:bottom w:val="none" w:sz="0" w:space="0" w:color="auto"/>
        <w:right w:val="none" w:sz="0" w:space="0" w:color="auto"/>
      </w:divBdr>
      <w:divsChild>
        <w:div w:id="465005047">
          <w:marLeft w:val="0"/>
          <w:marRight w:val="0"/>
          <w:marTop w:val="0"/>
          <w:marBottom w:val="0"/>
          <w:divBdr>
            <w:top w:val="none" w:sz="0" w:space="0" w:color="auto"/>
            <w:left w:val="none" w:sz="0" w:space="0" w:color="auto"/>
            <w:bottom w:val="none" w:sz="0" w:space="0" w:color="auto"/>
            <w:right w:val="none" w:sz="0" w:space="0" w:color="auto"/>
          </w:divBdr>
        </w:div>
        <w:div w:id="633682808">
          <w:marLeft w:val="0"/>
          <w:marRight w:val="0"/>
          <w:marTop w:val="0"/>
          <w:marBottom w:val="0"/>
          <w:divBdr>
            <w:top w:val="none" w:sz="0" w:space="0" w:color="auto"/>
            <w:left w:val="none" w:sz="0" w:space="0" w:color="auto"/>
            <w:bottom w:val="none" w:sz="0" w:space="0" w:color="auto"/>
            <w:right w:val="none" w:sz="0" w:space="0" w:color="auto"/>
          </w:divBdr>
          <w:divsChild>
            <w:div w:id="1175536286">
              <w:marLeft w:val="0"/>
              <w:marRight w:val="0"/>
              <w:marTop w:val="0"/>
              <w:marBottom w:val="0"/>
              <w:divBdr>
                <w:top w:val="none" w:sz="0" w:space="0" w:color="auto"/>
                <w:left w:val="none" w:sz="0" w:space="0" w:color="auto"/>
                <w:bottom w:val="none" w:sz="0" w:space="0" w:color="auto"/>
                <w:right w:val="none" w:sz="0" w:space="0" w:color="auto"/>
              </w:divBdr>
            </w:div>
            <w:div w:id="1421020999">
              <w:marLeft w:val="0"/>
              <w:marRight w:val="0"/>
              <w:marTop w:val="0"/>
              <w:marBottom w:val="0"/>
              <w:divBdr>
                <w:top w:val="none" w:sz="0" w:space="0" w:color="auto"/>
                <w:left w:val="none" w:sz="0" w:space="0" w:color="auto"/>
                <w:bottom w:val="none" w:sz="0" w:space="0" w:color="auto"/>
                <w:right w:val="none" w:sz="0" w:space="0" w:color="auto"/>
              </w:divBdr>
              <w:divsChild>
                <w:div w:id="227376699">
                  <w:marLeft w:val="0"/>
                  <w:marRight w:val="0"/>
                  <w:marTop w:val="0"/>
                  <w:marBottom w:val="0"/>
                  <w:divBdr>
                    <w:top w:val="none" w:sz="0" w:space="0" w:color="auto"/>
                    <w:left w:val="none" w:sz="0" w:space="0" w:color="auto"/>
                    <w:bottom w:val="none" w:sz="0" w:space="0" w:color="auto"/>
                    <w:right w:val="none" w:sz="0" w:space="0" w:color="auto"/>
                  </w:divBdr>
                  <w:divsChild>
                    <w:div w:id="482163613">
                      <w:marLeft w:val="0"/>
                      <w:marRight w:val="0"/>
                      <w:marTop w:val="0"/>
                      <w:marBottom w:val="0"/>
                      <w:divBdr>
                        <w:top w:val="none" w:sz="0" w:space="0" w:color="auto"/>
                        <w:left w:val="none" w:sz="0" w:space="0" w:color="auto"/>
                        <w:bottom w:val="none" w:sz="0" w:space="0" w:color="auto"/>
                        <w:right w:val="none" w:sz="0" w:space="0" w:color="auto"/>
                      </w:divBdr>
                      <w:divsChild>
                        <w:div w:id="1522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5675">
      <w:bodyDiv w:val="1"/>
      <w:marLeft w:val="0"/>
      <w:marRight w:val="0"/>
      <w:marTop w:val="0"/>
      <w:marBottom w:val="0"/>
      <w:divBdr>
        <w:top w:val="none" w:sz="0" w:space="0" w:color="auto"/>
        <w:left w:val="none" w:sz="0" w:space="0" w:color="auto"/>
        <w:bottom w:val="none" w:sz="0" w:space="0" w:color="auto"/>
        <w:right w:val="none" w:sz="0" w:space="0" w:color="auto"/>
      </w:divBdr>
      <w:divsChild>
        <w:div w:id="1029449996">
          <w:marLeft w:val="0"/>
          <w:marRight w:val="0"/>
          <w:marTop w:val="0"/>
          <w:marBottom w:val="0"/>
          <w:divBdr>
            <w:top w:val="none" w:sz="0" w:space="0" w:color="auto"/>
            <w:left w:val="none" w:sz="0" w:space="0" w:color="auto"/>
            <w:bottom w:val="none" w:sz="0" w:space="0" w:color="auto"/>
            <w:right w:val="none" w:sz="0" w:space="0" w:color="auto"/>
          </w:divBdr>
        </w:div>
        <w:div w:id="541283892">
          <w:marLeft w:val="0"/>
          <w:marRight w:val="0"/>
          <w:marTop w:val="0"/>
          <w:marBottom w:val="0"/>
          <w:divBdr>
            <w:top w:val="none" w:sz="0" w:space="0" w:color="auto"/>
            <w:left w:val="none" w:sz="0" w:space="0" w:color="auto"/>
            <w:bottom w:val="none" w:sz="0" w:space="0" w:color="auto"/>
            <w:right w:val="none" w:sz="0" w:space="0" w:color="auto"/>
          </w:divBdr>
          <w:divsChild>
            <w:div w:id="1273780165">
              <w:marLeft w:val="0"/>
              <w:marRight w:val="0"/>
              <w:marTop w:val="0"/>
              <w:marBottom w:val="0"/>
              <w:divBdr>
                <w:top w:val="none" w:sz="0" w:space="0" w:color="auto"/>
                <w:left w:val="none" w:sz="0" w:space="0" w:color="auto"/>
                <w:bottom w:val="none" w:sz="0" w:space="0" w:color="auto"/>
                <w:right w:val="none" w:sz="0" w:space="0" w:color="auto"/>
              </w:divBdr>
            </w:div>
            <w:div w:id="608048180">
              <w:marLeft w:val="0"/>
              <w:marRight w:val="0"/>
              <w:marTop w:val="0"/>
              <w:marBottom w:val="0"/>
              <w:divBdr>
                <w:top w:val="none" w:sz="0" w:space="0" w:color="auto"/>
                <w:left w:val="none" w:sz="0" w:space="0" w:color="auto"/>
                <w:bottom w:val="none" w:sz="0" w:space="0" w:color="auto"/>
                <w:right w:val="none" w:sz="0" w:space="0" w:color="auto"/>
              </w:divBdr>
              <w:divsChild>
                <w:div w:id="561984890">
                  <w:marLeft w:val="0"/>
                  <w:marRight w:val="0"/>
                  <w:marTop w:val="0"/>
                  <w:marBottom w:val="0"/>
                  <w:divBdr>
                    <w:top w:val="none" w:sz="0" w:space="0" w:color="auto"/>
                    <w:left w:val="none" w:sz="0" w:space="0" w:color="auto"/>
                    <w:bottom w:val="none" w:sz="0" w:space="0" w:color="auto"/>
                    <w:right w:val="none" w:sz="0" w:space="0" w:color="auto"/>
                  </w:divBdr>
                  <w:divsChild>
                    <w:div w:id="1669407764">
                      <w:marLeft w:val="0"/>
                      <w:marRight w:val="0"/>
                      <w:marTop w:val="0"/>
                      <w:marBottom w:val="0"/>
                      <w:divBdr>
                        <w:top w:val="none" w:sz="0" w:space="0" w:color="auto"/>
                        <w:left w:val="none" w:sz="0" w:space="0" w:color="auto"/>
                        <w:bottom w:val="none" w:sz="0" w:space="0" w:color="auto"/>
                        <w:right w:val="none" w:sz="0" w:space="0" w:color="auto"/>
                      </w:divBdr>
                      <w:divsChild>
                        <w:div w:id="9793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6476">
      <w:bodyDiv w:val="1"/>
      <w:marLeft w:val="0"/>
      <w:marRight w:val="0"/>
      <w:marTop w:val="0"/>
      <w:marBottom w:val="0"/>
      <w:divBdr>
        <w:top w:val="none" w:sz="0" w:space="0" w:color="auto"/>
        <w:left w:val="none" w:sz="0" w:space="0" w:color="auto"/>
        <w:bottom w:val="none" w:sz="0" w:space="0" w:color="auto"/>
        <w:right w:val="none" w:sz="0" w:space="0" w:color="auto"/>
      </w:divBdr>
    </w:div>
    <w:div w:id="750586820">
      <w:bodyDiv w:val="1"/>
      <w:marLeft w:val="0"/>
      <w:marRight w:val="0"/>
      <w:marTop w:val="0"/>
      <w:marBottom w:val="0"/>
      <w:divBdr>
        <w:top w:val="none" w:sz="0" w:space="0" w:color="auto"/>
        <w:left w:val="none" w:sz="0" w:space="0" w:color="auto"/>
        <w:bottom w:val="none" w:sz="0" w:space="0" w:color="auto"/>
        <w:right w:val="none" w:sz="0" w:space="0" w:color="auto"/>
      </w:divBdr>
      <w:divsChild>
        <w:div w:id="1210920721">
          <w:marLeft w:val="0"/>
          <w:marRight w:val="0"/>
          <w:marTop w:val="0"/>
          <w:marBottom w:val="0"/>
          <w:divBdr>
            <w:top w:val="none" w:sz="0" w:space="0" w:color="auto"/>
            <w:left w:val="none" w:sz="0" w:space="0" w:color="auto"/>
            <w:bottom w:val="none" w:sz="0" w:space="0" w:color="auto"/>
            <w:right w:val="none" w:sz="0" w:space="0" w:color="auto"/>
          </w:divBdr>
        </w:div>
        <w:div w:id="1108547427">
          <w:marLeft w:val="0"/>
          <w:marRight w:val="0"/>
          <w:marTop w:val="0"/>
          <w:marBottom w:val="0"/>
          <w:divBdr>
            <w:top w:val="none" w:sz="0" w:space="0" w:color="auto"/>
            <w:left w:val="none" w:sz="0" w:space="0" w:color="auto"/>
            <w:bottom w:val="none" w:sz="0" w:space="0" w:color="auto"/>
            <w:right w:val="none" w:sz="0" w:space="0" w:color="auto"/>
          </w:divBdr>
          <w:divsChild>
            <w:div w:id="756024275">
              <w:marLeft w:val="0"/>
              <w:marRight w:val="0"/>
              <w:marTop w:val="0"/>
              <w:marBottom w:val="0"/>
              <w:divBdr>
                <w:top w:val="none" w:sz="0" w:space="0" w:color="auto"/>
                <w:left w:val="none" w:sz="0" w:space="0" w:color="auto"/>
                <w:bottom w:val="none" w:sz="0" w:space="0" w:color="auto"/>
                <w:right w:val="none" w:sz="0" w:space="0" w:color="auto"/>
              </w:divBdr>
            </w:div>
            <w:div w:id="1045063355">
              <w:marLeft w:val="0"/>
              <w:marRight w:val="0"/>
              <w:marTop w:val="0"/>
              <w:marBottom w:val="0"/>
              <w:divBdr>
                <w:top w:val="none" w:sz="0" w:space="0" w:color="auto"/>
                <w:left w:val="none" w:sz="0" w:space="0" w:color="auto"/>
                <w:bottom w:val="none" w:sz="0" w:space="0" w:color="auto"/>
                <w:right w:val="none" w:sz="0" w:space="0" w:color="auto"/>
              </w:divBdr>
              <w:divsChild>
                <w:div w:id="1285847447">
                  <w:marLeft w:val="0"/>
                  <w:marRight w:val="0"/>
                  <w:marTop w:val="0"/>
                  <w:marBottom w:val="0"/>
                  <w:divBdr>
                    <w:top w:val="none" w:sz="0" w:space="0" w:color="auto"/>
                    <w:left w:val="none" w:sz="0" w:space="0" w:color="auto"/>
                    <w:bottom w:val="none" w:sz="0" w:space="0" w:color="auto"/>
                    <w:right w:val="none" w:sz="0" w:space="0" w:color="auto"/>
                  </w:divBdr>
                  <w:divsChild>
                    <w:div w:id="314528806">
                      <w:marLeft w:val="0"/>
                      <w:marRight w:val="0"/>
                      <w:marTop w:val="0"/>
                      <w:marBottom w:val="0"/>
                      <w:divBdr>
                        <w:top w:val="none" w:sz="0" w:space="0" w:color="auto"/>
                        <w:left w:val="none" w:sz="0" w:space="0" w:color="auto"/>
                        <w:bottom w:val="none" w:sz="0" w:space="0" w:color="auto"/>
                        <w:right w:val="none" w:sz="0" w:space="0" w:color="auto"/>
                      </w:divBdr>
                      <w:divsChild>
                        <w:div w:id="36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6001">
      <w:bodyDiv w:val="1"/>
      <w:marLeft w:val="0"/>
      <w:marRight w:val="0"/>
      <w:marTop w:val="0"/>
      <w:marBottom w:val="0"/>
      <w:divBdr>
        <w:top w:val="none" w:sz="0" w:space="0" w:color="auto"/>
        <w:left w:val="none" w:sz="0" w:space="0" w:color="auto"/>
        <w:bottom w:val="none" w:sz="0" w:space="0" w:color="auto"/>
        <w:right w:val="none" w:sz="0" w:space="0" w:color="auto"/>
      </w:divBdr>
      <w:divsChild>
        <w:div w:id="798687752">
          <w:marLeft w:val="0"/>
          <w:marRight w:val="0"/>
          <w:marTop w:val="0"/>
          <w:marBottom w:val="0"/>
          <w:divBdr>
            <w:top w:val="none" w:sz="0" w:space="0" w:color="auto"/>
            <w:left w:val="none" w:sz="0" w:space="0" w:color="auto"/>
            <w:bottom w:val="none" w:sz="0" w:space="0" w:color="auto"/>
            <w:right w:val="none" w:sz="0" w:space="0" w:color="auto"/>
          </w:divBdr>
        </w:div>
        <w:div w:id="1534420894">
          <w:marLeft w:val="0"/>
          <w:marRight w:val="0"/>
          <w:marTop w:val="0"/>
          <w:marBottom w:val="0"/>
          <w:divBdr>
            <w:top w:val="none" w:sz="0" w:space="0" w:color="auto"/>
            <w:left w:val="none" w:sz="0" w:space="0" w:color="auto"/>
            <w:bottom w:val="none" w:sz="0" w:space="0" w:color="auto"/>
            <w:right w:val="none" w:sz="0" w:space="0" w:color="auto"/>
          </w:divBdr>
          <w:divsChild>
            <w:div w:id="100952709">
              <w:marLeft w:val="0"/>
              <w:marRight w:val="0"/>
              <w:marTop w:val="0"/>
              <w:marBottom w:val="0"/>
              <w:divBdr>
                <w:top w:val="none" w:sz="0" w:space="0" w:color="auto"/>
                <w:left w:val="none" w:sz="0" w:space="0" w:color="auto"/>
                <w:bottom w:val="none" w:sz="0" w:space="0" w:color="auto"/>
                <w:right w:val="none" w:sz="0" w:space="0" w:color="auto"/>
              </w:divBdr>
            </w:div>
            <w:div w:id="756827764">
              <w:marLeft w:val="0"/>
              <w:marRight w:val="0"/>
              <w:marTop w:val="0"/>
              <w:marBottom w:val="0"/>
              <w:divBdr>
                <w:top w:val="none" w:sz="0" w:space="0" w:color="auto"/>
                <w:left w:val="none" w:sz="0" w:space="0" w:color="auto"/>
                <w:bottom w:val="none" w:sz="0" w:space="0" w:color="auto"/>
                <w:right w:val="none" w:sz="0" w:space="0" w:color="auto"/>
              </w:divBdr>
              <w:divsChild>
                <w:div w:id="1277448169">
                  <w:marLeft w:val="0"/>
                  <w:marRight w:val="0"/>
                  <w:marTop w:val="0"/>
                  <w:marBottom w:val="0"/>
                  <w:divBdr>
                    <w:top w:val="none" w:sz="0" w:space="0" w:color="auto"/>
                    <w:left w:val="none" w:sz="0" w:space="0" w:color="auto"/>
                    <w:bottom w:val="none" w:sz="0" w:space="0" w:color="auto"/>
                    <w:right w:val="none" w:sz="0" w:space="0" w:color="auto"/>
                  </w:divBdr>
                  <w:divsChild>
                    <w:div w:id="1628661879">
                      <w:marLeft w:val="0"/>
                      <w:marRight w:val="0"/>
                      <w:marTop w:val="0"/>
                      <w:marBottom w:val="0"/>
                      <w:divBdr>
                        <w:top w:val="none" w:sz="0" w:space="0" w:color="auto"/>
                        <w:left w:val="none" w:sz="0" w:space="0" w:color="auto"/>
                        <w:bottom w:val="none" w:sz="0" w:space="0" w:color="auto"/>
                        <w:right w:val="none" w:sz="0" w:space="0" w:color="auto"/>
                      </w:divBdr>
                      <w:divsChild>
                        <w:div w:id="1555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535697">
      <w:bodyDiv w:val="1"/>
      <w:marLeft w:val="0"/>
      <w:marRight w:val="0"/>
      <w:marTop w:val="0"/>
      <w:marBottom w:val="0"/>
      <w:divBdr>
        <w:top w:val="none" w:sz="0" w:space="0" w:color="auto"/>
        <w:left w:val="none" w:sz="0" w:space="0" w:color="auto"/>
        <w:bottom w:val="none" w:sz="0" w:space="0" w:color="auto"/>
        <w:right w:val="none" w:sz="0" w:space="0" w:color="auto"/>
      </w:divBdr>
    </w:div>
    <w:div w:id="1499804078">
      <w:bodyDiv w:val="1"/>
      <w:marLeft w:val="0"/>
      <w:marRight w:val="0"/>
      <w:marTop w:val="0"/>
      <w:marBottom w:val="0"/>
      <w:divBdr>
        <w:top w:val="none" w:sz="0" w:space="0" w:color="auto"/>
        <w:left w:val="none" w:sz="0" w:space="0" w:color="auto"/>
        <w:bottom w:val="none" w:sz="0" w:space="0" w:color="auto"/>
        <w:right w:val="none" w:sz="0" w:space="0" w:color="auto"/>
      </w:divBdr>
    </w:div>
    <w:div w:id="1629161040">
      <w:bodyDiv w:val="1"/>
      <w:marLeft w:val="0"/>
      <w:marRight w:val="0"/>
      <w:marTop w:val="0"/>
      <w:marBottom w:val="0"/>
      <w:divBdr>
        <w:top w:val="none" w:sz="0" w:space="0" w:color="auto"/>
        <w:left w:val="none" w:sz="0" w:space="0" w:color="auto"/>
        <w:bottom w:val="none" w:sz="0" w:space="0" w:color="auto"/>
        <w:right w:val="none" w:sz="0" w:space="0" w:color="auto"/>
      </w:divBdr>
    </w:div>
    <w:div w:id="1693459332">
      <w:bodyDiv w:val="1"/>
      <w:marLeft w:val="0"/>
      <w:marRight w:val="0"/>
      <w:marTop w:val="0"/>
      <w:marBottom w:val="0"/>
      <w:divBdr>
        <w:top w:val="none" w:sz="0" w:space="0" w:color="auto"/>
        <w:left w:val="none" w:sz="0" w:space="0" w:color="auto"/>
        <w:bottom w:val="none" w:sz="0" w:space="0" w:color="auto"/>
        <w:right w:val="none" w:sz="0" w:space="0" w:color="auto"/>
      </w:divBdr>
    </w:div>
    <w:div w:id="1765110172">
      <w:bodyDiv w:val="1"/>
      <w:marLeft w:val="0"/>
      <w:marRight w:val="0"/>
      <w:marTop w:val="0"/>
      <w:marBottom w:val="0"/>
      <w:divBdr>
        <w:top w:val="none" w:sz="0" w:space="0" w:color="auto"/>
        <w:left w:val="none" w:sz="0" w:space="0" w:color="auto"/>
        <w:bottom w:val="none" w:sz="0" w:space="0" w:color="auto"/>
        <w:right w:val="none" w:sz="0" w:space="0" w:color="auto"/>
      </w:divBdr>
    </w:div>
    <w:div w:id="1809281248">
      <w:bodyDiv w:val="1"/>
      <w:marLeft w:val="0"/>
      <w:marRight w:val="0"/>
      <w:marTop w:val="0"/>
      <w:marBottom w:val="0"/>
      <w:divBdr>
        <w:top w:val="none" w:sz="0" w:space="0" w:color="auto"/>
        <w:left w:val="none" w:sz="0" w:space="0" w:color="auto"/>
        <w:bottom w:val="none" w:sz="0" w:space="0" w:color="auto"/>
        <w:right w:val="none" w:sz="0" w:space="0" w:color="auto"/>
      </w:divBdr>
    </w:div>
    <w:div w:id="1881822020">
      <w:bodyDiv w:val="1"/>
      <w:marLeft w:val="0"/>
      <w:marRight w:val="0"/>
      <w:marTop w:val="0"/>
      <w:marBottom w:val="0"/>
      <w:divBdr>
        <w:top w:val="none" w:sz="0" w:space="0" w:color="auto"/>
        <w:left w:val="none" w:sz="0" w:space="0" w:color="auto"/>
        <w:bottom w:val="none" w:sz="0" w:space="0" w:color="auto"/>
        <w:right w:val="none" w:sz="0" w:space="0" w:color="auto"/>
      </w:divBdr>
    </w:div>
    <w:div w:id="20785502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 Lakshmi</cp:lastModifiedBy>
  <cp:revision>2</cp:revision>
  <dcterms:created xsi:type="dcterms:W3CDTF">2025-05-08T14:11:00Z</dcterms:created>
  <dcterms:modified xsi:type="dcterms:W3CDTF">2025-05-08T14:11:00Z</dcterms:modified>
  <cp:category/>
</cp:coreProperties>
</file>